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B4B" w:rsidRDefault="00D42B4B" w:rsidP="00237CEF">
      <w:pPr>
        <w:pStyle w:val="Title"/>
        <w:outlineLvl w:val="0"/>
        <w:rPr>
          <w:noProof/>
          <w:lang w:val="vi-VN" w:eastAsia="en-GB"/>
        </w:rPr>
      </w:pPr>
      <w:r>
        <w:rPr>
          <w:noProof/>
          <w:lang w:val="en-GB" w:eastAsia="en-GB"/>
        </w:rPr>
        <mc:AlternateContent>
          <mc:Choice Requires="wps">
            <w:drawing>
              <wp:inline distT="0" distB="0" distL="0" distR="0">
                <wp:extent cx="304800" cy="304800"/>
                <wp:effectExtent l="0" t="0" r="0" b="0"/>
                <wp:docPr id="2" name="Rectangle 2" descr="blob:https://monica.im/958e397d-a302-4bf9-b12b-321929df66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E6B03" id="Rectangle 2" o:spid="_x0000_s1026" alt="blob:https://monica.im/958e397d-a302-4bf9-b12b-321929df664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ZktCVuMCAAD7BQAADgAAAAAAAAAAAAAAAAAu&#10;AgAAZHJzL2Uyb0RvYy54bWxQSwECLQAUAAYACAAAACEATKDpLNgAAAADAQAADwAAAAAAAAAAAAAA&#10;AAA9BQAAZHJzL2Rvd25yZXYueG1sUEsFBgAAAAAEAAQA8wAAAEIGAAAAAA==&#10;" filled="f" stroked="f">
                <o:lock v:ext="edit" aspectratio="t"/>
                <w10:anchorlock/>
              </v:rect>
            </w:pict>
          </mc:Fallback>
        </mc:AlternateContent>
      </w:r>
      <w:r w:rsidRPr="00D42B4B">
        <w:rPr>
          <w:noProof/>
          <w:lang w:val="en-GB" w:eastAsia="en-GB"/>
        </w:rPr>
        <w:t xml:space="preserve"> </w:t>
      </w:r>
      <w:r w:rsidR="008E39CD">
        <w:rPr>
          <w:noProof/>
          <w:lang w:val="en-GB" w:eastAsia="en-GB"/>
        </w:rPr>
        <w:t>Sơ</w:t>
      </w:r>
      <w:r w:rsidR="008E39CD">
        <w:rPr>
          <w:noProof/>
          <w:lang w:val="vi-VN" w:eastAsia="en-GB"/>
        </w:rPr>
        <w:t xml:space="preserve"> đồ flow diagram</w:t>
      </w:r>
      <w:r w:rsidRPr="00D42B4B">
        <w:rPr>
          <w:noProof/>
          <w:lang w:val="en-GB" w:eastAsia="en-GB"/>
        </w:rPr>
        <w:drawing>
          <wp:inline distT="0" distB="0" distL="0" distR="0" wp14:anchorId="71E5F7F0" wp14:editId="3374091B">
            <wp:extent cx="5486400" cy="2877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877820"/>
                    </a:xfrm>
                    <a:prstGeom prst="rect">
                      <a:avLst/>
                    </a:prstGeom>
                  </pic:spPr>
                </pic:pic>
              </a:graphicData>
            </a:graphic>
          </wp:inline>
        </w:drawing>
      </w:r>
    </w:p>
    <w:p w:rsidR="00C5193F" w:rsidRPr="00C5193F" w:rsidRDefault="00C5193F" w:rsidP="00C5193F">
      <w:pPr>
        <w:rPr>
          <w:lang w:val="vi-VN" w:eastAsia="en-GB"/>
        </w:rPr>
      </w:pPr>
      <w:r w:rsidRPr="00C5193F">
        <w:rPr>
          <w:lang w:val="vi-VN" w:eastAsia="en-GB"/>
        </w:rPr>
        <w:t>Luồng hoạt động:</w:t>
      </w:r>
    </w:p>
    <w:p w:rsidR="00C5193F" w:rsidRPr="00C5193F" w:rsidRDefault="00C5193F" w:rsidP="00C5193F">
      <w:pPr>
        <w:rPr>
          <w:lang w:val="vi-VN" w:eastAsia="en-GB"/>
        </w:rPr>
      </w:pPr>
      <w:r w:rsidRPr="00C5193F">
        <w:rPr>
          <w:lang w:val="vi-VN" w:eastAsia="en-GB"/>
        </w:rPr>
        <w:t>Khởi động:</w:t>
      </w:r>
    </w:p>
    <w:p w:rsidR="00C5193F" w:rsidRPr="00C5193F" w:rsidRDefault="00C5193F" w:rsidP="00C5193F">
      <w:pPr>
        <w:rPr>
          <w:lang w:val="vi-VN" w:eastAsia="en-GB"/>
        </w:rPr>
      </w:pPr>
      <w:r w:rsidRPr="00C5193F">
        <w:rPr>
          <w:lang w:val="vi-VN" w:eastAsia="en-GB"/>
        </w:rPr>
        <w:t>Ứng dụng khởi động với ProducerApplication</w:t>
      </w:r>
    </w:p>
    <w:p w:rsidR="00C5193F" w:rsidRPr="00C5193F" w:rsidRDefault="00C5193F" w:rsidP="00C5193F">
      <w:pPr>
        <w:rPr>
          <w:lang w:val="vi-VN" w:eastAsia="en-GB"/>
        </w:rPr>
      </w:pPr>
      <w:r w:rsidRPr="00C5193F">
        <w:rPr>
          <w:lang w:val="vi-VN" w:eastAsia="en-GB"/>
        </w:rPr>
        <w:t>MultiThreadTransactionProducer được khởi tạo (implement CommandLineRunner)</w:t>
      </w:r>
    </w:p>
    <w:p w:rsidR="00C5193F" w:rsidRPr="00C5193F" w:rsidRDefault="00C5193F" w:rsidP="00C5193F">
      <w:pPr>
        <w:rPr>
          <w:lang w:val="vi-VN" w:eastAsia="en-GB"/>
        </w:rPr>
      </w:pPr>
      <w:r w:rsidRPr="00C5193F">
        <w:rPr>
          <w:lang w:val="vi-VN" w:eastAsia="en-GB"/>
        </w:rPr>
        <w:t>Đọc số lượng thread từ database (mặc định là 5)</w:t>
      </w:r>
    </w:p>
    <w:p w:rsidR="00C5193F" w:rsidRPr="00C5193F" w:rsidRDefault="00C5193F" w:rsidP="00C5193F">
      <w:pPr>
        <w:rPr>
          <w:lang w:val="vi-VN" w:eastAsia="en-GB"/>
        </w:rPr>
      </w:pPr>
      <w:r w:rsidRPr="00C5193F">
        <w:rPr>
          <w:lang w:val="vi-VN" w:eastAsia="en-GB"/>
        </w:rPr>
        <w:t>Khởi tạo thread pool và các worker</w:t>
      </w:r>
    </w:p>
    <w:p w:rsidR="00C5193F" w:rsidRPr="00C5193F" w:rsidRDefault="00C5193F" w:rsidP="00C5193F">
      <w:pPr>
        <w:rPr>
          <w:lang w:val="vi-VN" w:eastAsia="en-GB"/>
        </w:rPr>
      </w:pPr>
      <w:r w:rsidRPr="00C5193F">
        <w:rPr>
          <w:lang w:val="vi-VN" w:eastAsia="en-GB"/>
        </w:rPr>
        <w:t>Sinh giao dịch:</w:t>
      </w:r>
    </w:p>
    <w:p w:rsidR="00C5193F" w:rsidRPr="00C5193F" w:rsidRDefault="00C5193F" w:rsidP="00C5193F">
      <w:pPr>
        <w:rPr>
          <w:lang w:val="vi-VN" w:eastAsia="en-GB"/>
        </w:rPr>
      </w:pPr>
      <w:r w:rsidRPr="00C5193F">
        <w:rPr>
          <w:lang w:val="vi-VN" w:eastAsia="en-GB"/>
        </w:rPr>
        <w:t>Mỗi worker thread chạy workerTask()</w:t>
      </w:r>
    </w:p>
    <w:p w:rsidR="00C5193F" w:rsidRPr="00C5193F" w:rsidRDefault="00C5193F" w:rsidP="00C5193F">
      <w:pPr>
        <w:rPr>
          <w:lang w:val="vi-VN" w:eastAsia="en-GB"/>
        </w:rPr>
      </w:pPr>
      <w:r w:rsidRPr="00C5193F">
        <w:rPr>
          <w:lang w:val="vi-VN" w:eastAsia="en-GB"/>
        </w:rPr>
        <w:t>Sinh giao dịch theo batch (mỗi batch 10 giao dịch)</w:t>
      </w:r>
    </w:p>
    <w:p w:rsidR="00C5193F" w:rsidRPr="00C5193F" w:rsidRDefault="00C5193F" w:rsidP="00C5193F">
      <w:pPr>
        <w:rPr>
          <w:lang w:val="vi-VN" w:eastAsia="en-GB"/>
        </w:rPr>
      </w:pPr>
      <w:r w:rsidRPr="00C5193F">
        <w:rPr>
          <w:lang w:val="vi-VN" w:eastAsia="en-GB"/>
        </w:rPr>
        <w:t>Mỗi thread gửi 300 giao dịch/phút</w:t>
      </w:r>
    </w:p>
    <w:p w:rsidR="00C5193F" w:rsidRPr="00C5193F" w:rsidRDefault="00C5193F" w:rsidP="00C5193F">
      <w:pPr>
        <w:rPr>
          <w:lang w:val="vi-VN" w:eastAsia="en-GB"/>
        </w:rPr>
      </w:pPr>
      <w:r w:rsidRPr="00C5193F">
        <w:rPr>
          <w:lang w:val="vi-VN" w:eastAsia="en-GB"/>
        </w:rPr>
        <w:t>Giao dịch được đưa vào transactionQueue</w:t>
      </w:r>
    </w:p>
    <w:p w:rsidR="00C5193F" w:rsidRPr="00C5193F" w:rsidRDefault="00C5193F" w:rsidP="00C5193F">
      <w:pPr>
        <w:rPr>
          <w:lang w:val="vi-VN" w:eastAsia="en-GB"/>
        </w:rPr>
      </w:pPr>
      <w:r w:rsidRPr="00C5193F">
        <w:rPr>
          <w:lang w:val="vi-VN" w:eastAsia="en-GB"/>
        </w:rPr>
        <w:t>Gửi giao dịch:</w:t>
      </w:r>
    </w:p>
    <w:p w:rsidR="00C5193F" w:rsidRPr="00C5193F" w:rsidRDefault="00C5193F" w:rsidP="00C5193F">
      <w:pPr>
        <w:rPr>
          <w:lang w:val="vi-VN" w:eastAsia="en-GB"/>
        </w:rPr>
      </w:pPr>
      <w:r w:rsidRPr="00C5193F">
        <w:rPr>
          <w:lang w:val="vi-VN" w:eastAsia="en-GB"/>
        </w:rPr>
        <w:t>Thread kafka-batch-sender lấy giao dịch từ queue</w:t>
      </w:r>
    </w:p>
    <w:p w:rsidR="00C5193F" w:rsidRPr="00C5193F" w:rsidRDefault="00C5193F" w:rsidP="00C5193F">
      <w:pPr>
        <w:rPr>
          <w:lang w:val="vi-VN" w:eastAsia="en-GB"/>
        </w:rPr>
      </w:pPr>
      <w:r w:rsidRPr="00C5193F">
        <w:rPr>
          <w:lang w:val="vi-VN" w:eastAsia="en-GB"/>
        </w:rPr>
        <w:t>Gom batch tối đa 50 giao dịch</w:t>
      </w:r>
    </w:p>
    <w:p w:rsidR="00C5193F" w:rsidRPr="00C5193F" w:rsidRDefault="00C5193F" w:rsidP="00C5193F">
      <w:pPr>
        <w:rPr>
          <w:lang w:val="vi-VN" w:eastAsia="en-GB"/>
        </w:rPr>
      </w:pPr>
      <w:r w:rsidRPr="00C5193F">
        <w:rPr>
          <w:lang w:val="vi-VN" w:eastAsia="en-GB"/>
        </w:rPr>
        <w:lastRenderedPageBreak/>
        <w:t>Gửi batch đến Kafka thông qua TransactionProducer</w:t>
      </w:r>
    </w:p>
    <w:p w:rsidR="00C5193F" w:rsidRPr="00C5193F" w:rsidRDefault="00C5193F" w:rsidP="00C5193F">
      <w:pPr>
        <w:rPr>
          <w:lang w:val="vi-VN" w:eastAsia="en-GB"/>
        </w:rPr>
      </w:pPr>
      <w:r w:rsidRPr="00C5193F">
        <w:rPr>
          <w:lang w:val="vi-VN" w:eastAsia="en-GB"/>
        </w:rPr>
        <w:t>Đợi 1 giây trước khi gửi batch tiếp theo</w:t>
      </w:r>
    </w:p>
    <w:p w:rsidR="00C5193F" w:rsidRPr="00C5193F" w:rsidRDefault="00C5193F" w:rsidP="00C5193F">
      <w:pPr>
        <w:rPr>
          <w:lang w:val="vi-VN" w:eastAsia="en-GB"/>
        </w:rPr>
      </w:pPr>
      <w:r w:rsidRPr="00C5193F">
        <w:rPr>
          <w:lang w:val="vi-VN" w:eastAsia="en-GB"/>
        </w:rPr>
        <w:t>Tối ưu hiệu năng:</w:t>
      </w:r>
    </w:p>
    <w:p w:rsidR="00C5193F" w:rsidRPr="00C5193F" w:rsidRDefault="00C5193F" w:rsidP="00C5193F">
      <w:pPr>
        <w:rPr>
          <w:lang w:val="vi-VN" w:eastAsia="en-GB"/>
        </w:rPr>
      </w:pPr>
      <w:r w:rsidRPr="00C5193F">
        <w:rPr>
          <w:lang w:val="vi-VN" w:eastAsia="en-GB"/>
        </w:rPr>
        <w:t>Sử dụng batch size 64KB</w:t>
      </w:r>
    </w:p>
    <w:p w:rsidR="00C5193F" w:rsidRPr="00C5193F" w:rsidRDefault="00C5193F" w:rsidP="00C5193F">
      <w:pPr>
        <w:rPr>
          <w:lang w:val="vi-VN" w:eastAsia="en-GB"/>
        </w:rPr>
      </w:pPr>
      <w:r w:rsidRPr="00C5193F">
        <w:rPr>
          <w:lang w:val="vi-VN" w:eastAsia="en-GB"/>
        </w:rPr>
        <w:t>Linger time 5ms để gom batch</w:t>
      </w:r>
    </w:p>
    <w:p w:rsidR="00C5193F" w:rsidRPr="00C5193F" w:rsidRDefault="00C5193F" w:rsidP="00C5193F">
      <w:pPr>
        <w:rPr>
          <w:lang w:val="vi-VN" w:eastAsia="en-GB"/>
        </w:rPr>
      </w:pPr>
      <w:r w:rsidRPr="00C5193F">
        <w:rPr>
          <w:lang w:val="vi-VN" w:eastAsia="en-GB"/>
        </w:rPr>
        <w:t>Buffer memory 32MB</w:t>
      </w:r>
    </w:p>
    <w:p w:rsidR="00C5193F" w:rsidRPr="00C5193F" w:rsidRDefault="00C5193F" w:rsidP="00C5193F">
      <w:pPr>
        <w:rPr>
          <w:lang w:val="vi-VN" w:eastAsia="en-GB"/>
        </w:rPr>
      </w:pPr>
      <w:r w:rsidRPr="00C5193F">
        <w:rPr>
          <w:lang w:val="vi-VN" w:eastAsia="en-GB"/>
        </w:rPr>
        <w:t>ACK level 1 (chỉ cần leader xác nhận)</w:t>
      </w:r>
    </w:p>
    <w:p w:rsidR="00C5193F" w:rsidRPr="00C5193F" w:rsidRDefault="00C5193F" w:rsidP="00C5193F">
      <w:pPr>
        <w:rPr>
          <w:lang w:val="vi-VN" w:eastAsia="en-GB"/>
        </w:rPr>
      </w:pPr>
      <w:r w:rsidRPr="00C5193F">
        <w:rPr>
          <w:lang w:val="vi-VN" w:eastAsia="en-GB"/>
        </w:rPr>
        <w:t>Queue size 10,000 để tránh tràn RAM</w:t>
      </w:r>
    </w:p>
    <w:p w:rsidR="00C5193F" w:rsidRPr="00C5193F" w:rsidRDefault="00C5193F" w:rsidP="00C5193F">
      <w:pPr>
        <w:rPr>
          <w:lang w:val="vi-VN" w:eastAsia="en-GB"/>
        </w:rPr>
      </w:pPr>
      <w:r w:rsidRPr="00C5193F">
        <w:rPr>
          <w:lang w:val="vi-VN" w:eastAsia="en-GB"/>
        </w:rPr>
        <w:t>Batch size 50 giao dịch khi gửi</w:t>
      </w:r>
      <w:bookmarkStart w:id="0" w:name="_GoBack"/>
      <w:bookmarkEnd w:id="0"/>
    </w:p>
    <w:p w:rsidR="000A3AB2" w:rsidRDefault="00FD753F" w:rsidP="00237CEF">
      <w:pPr>
        <w:pStyle w:val="Title"/>
        <w:outlineLvl w:val="0"/>
      </w:pPr>
      <w:r>
        <w:t>I</w:t>
      </w:r>
      <w:r>
        <w:rPr>
          <w:lang w:val="vi-VN"/>
        </w:rPr>
        <w:t xml:space="preserve">. </w:t>
      </w:r>
      <w:proofErr w:type="spellStart"/>
      <w:r w:rsidR="008E39CD">
        <w:t>Tài</w:t>
      </w:r>
      <w:proofErr w:type="spellEnd"/>
      <w:r w:rsidR="008E39CD">
        <w:t xml:space="preserve"> </w:t>
      </w:r>
      <w:proofErr w:type="spellStart"/>
      <w:r w:rsidR="008E39CD">
        <w:t>liệu</w:t>
      </w:r>
      <w:proofErr w:type="spellEnd"/>
      <w:r w:rsidR="008E39CD">
        <w:t xml:space="preserve"> </w:t>
      </w:r>
      <w:proofErr w:type="spellStart"/>
      <w:r w:rsidR="008E39CD">
        <w:t>mô</w:t>
      </w:r>
      <w:proofErr w:type="spellEnd"/>
      <w:r w:rsidR="008E39CD">
        <w:t xml:space="preserve"> </w:t>
      </w:r>
      <w:proofErr w:type="spellStart"/>
      <w:r w:rsidR="008E39CD">
        <w:t>tả</w:t>
      </w:r>
      <w:proofErr w:type="spellEnd"/>
      <w:r w:rsidR="008E39CD">
        <w:t xml:space="preserve"> </w:t>
      </w:r>
      <w:r w:rsidR="001B7F90">
        <w:t>Service</w:t>
      </w:r>
      <w:r w:rsidR="001B7F90">
        <w:rPr>
          <w:lang w:val="vi-VN"/>
        </w:rPr>
        <w:t xml:space="preserve"> </w:t>
      </w:r>
      <w:r w:rsidR="008E39CD">
        <w:t>Producer</w:t>
      </w:r>
    </w:p>
    <w:p w:rsidR="000A3AB2" w:rsidRDefault="008E39CD">
      <w:pPr>
        <w:pStyle w:val="Heading1"/>
      </w:pPr>
      <w:r>
        <w:t>1. Giới thiệu</w:t>
      </w:r>
    </w:p>
    <w:p w:rsidR="000A3AB2" w:rsidRDefault="00B1736F">
      <w:r>
        <w:t>Service</w:t>
      </w:r>
      <w:r>
        <w:rPr>
          <w:lang w:val="vi-VN"/>
        </w:rPr>
        <w:t xml:space="preserve"> Producer </w:t>
      </w:r>
      <w:proofErr w:type="spellStart"/>
      <w:r w:rsidR="008E39CD">
        <w:t>được</w:t>
      </w:r>
      <w:proofErr w:type="spellEnd"/>
      <w:r w:rsidR="008E39CD">
        <w:t xml:space="preserve"> </w:t>
      </w:r>
      <w:proofErr w:type="spellStart"/>
      <w:r w:rsidR="008E39CD">
        <w:t>sử</w:t>
      </w:r>
      <w:proofErr w:type="spellEnd"/>
      <w:r w:rsidR="008E39CD">
        <w:t xml:space="preserve"> </w:t>
      </w:r>
      <w:proofErr w:type="spellStart"/>
      <w:r w:rsidR="008E39CD">
        <w:t>dụng</w:t>
      </w:r>
      <w:proofErr w:type="spellEnd"/>
      <w:r w:rsidR="008E39CD">
        <w:t xml:space="preserve"> </w:t>
      </w:r>
      <w:proofErr w:type="spellStart"/>
      <w:r w:rsidR="008E39CD">
        <w:t>để</w:t>
      </w:r>
      <w:proofErr w:type="spellEnd"/>
      <w:r w:rsidR="008E39CD">
        <w:t xml:space="preserve"> </w:t>
      </w:r>
      <w:proofErr w:type="spellStart"/>
      <w:r w:rsidR="008E39CD">
        <w:t>sinh</w:t>
      </w:r>
      <w:proofErr w:type="spellEnd"/>
      <w:r w:rsidR="008E39CD">
        <w:t xml:space="preserve"> </w:t>
      </w:r>
      <w:proofErr w:type="spellStart"/>
      <w:r w:rsidR="008E39CD">
        <w:t>ra</w:t>
      </w:r>
      <w:proofErr w:type="spellEnd"/>
      <w:r w:rsidR="008E39CD">
        <w:t xml:space="preserve"> </w:t>
      </w:r>
      <w:proofErr w:type="spellStart"/>
      <w:r w:rsidR="008E39CD">
        <w:t>các</w:t>
      </w:r>
      <w:proofErr w:type="spellEnd"/>
      <w:r w:rsidR="008E39CD">
        <w:t xml:space="preserve"> </w:t>
      </w:r>
      <w:proofErr w:type="spellStart"/>
      <w:r w:rsidR="008E39CD">
        <w:t>giao</w:t>
      </w:r>
      <w:proofErr w:type="spellEnd"/>
      <w:r w:rsidR="008E39CD">
        <w:t xml:space="preserve"> </w:t>
      </w:r>
      <w:proofErr w:type="spellStart"/>
      <w:r w:rsidR="008E39CD">
        <w:t>dịch</w:t>
      </w:r>
      <w:proofErr w:type="spellEnd"/>
      <w:r w:rsidR="008E39CD">
        <w:t xml:space="preserve"> </w:t>
      </w:r>
      <w:proofErr w:type="spellStart"/>
      <w:r w:rsidR="008E39CD">
        <w:t>giả</w:t>
      </w:r>
      <w:proofErr w:type="spellEnd"/>
      <w:r w:rsidR="008E39CD">
        <w:t xml:space="preserve"> </w:t>
      </w:r>
      <w:proofErr w:type="spellStart"/>
      <w:r w:rsidR="008E39CD">
        <w:t>lập</w:t>
      </w:r>
      <w:proofErr w:type="spellEnd"/>
      <w:r w:rsidR="008E39CD">
        <w:t xml:space="preserve"> </w:t>
      </w:r>
      <w:proofErr w:type="spellStart"/>
      <w:r w:rsidR="008E39CD">
        <w:t>và</w:t>
      </w:r>
      <w:proofErr w:type="spellEnd"/>
      <w:r w:rsidR="008E39CD">
        <w:t xml:space="preserve"> </w:t>
      </w:r>
      <w:proofErr w:type="spellStart"/>
      <w:r w:rsidR="008E39CD">
        <w:t>gửi</w:t>
      </w:r>
      <w:proofErr w:type="spellEnd"/>
      <w:r w:rsidR="008E39CD">
        <w:t xml:space="preserve"> </w:t>
      </w:r>
      <w:proofErr w:type="spellStart"/>
      <w:r w:rsidR="008E39CD">
        <w:t>chúng</w:t>
      </w:r>
      <w:proofErr w:type="spellEnd"/>
      <w:r w:rsidR="008E39CD">
        <w:t xml:space="preserve"> </w:t>
      </w:r>
      <w:proofErr w:type="spellStart"/>
      <w:r w:rsidR="008E39CD">
        <w:t>đến</w:t>
      </w:r>
      <w:proofErr w:type="spellEnd"/>
      <w:r w:rsidR="008E39CD">
        <w:t xml:space="preserve"> Kafka </w:t>
      </w:r>
      <w:proofErr w:type="spellStart"/>
      <w:proofErr w:type="gramStart"/>
      <w:r w:rsidR="008E39CD">
        <w:t>theo</w:t>
      </w:r>
      <w:proofErr w:type="spellEnd"/>
      <w:proofErr w:type="gramEnd"/>
      <w:r w:rsidR="008E39CD">
        <w:t xml:space="preserve"> </w:t>
      </w:r>
      <w:proofErr w:type="spellStart"/>
      <w:r w:rsidR="008E39CD">
        <w:t>lô</w:t>
      </w:r>
      <w:proofErr w:type="spellEnd"/>
      <w:r w:rsidR="008E39CD">
        <w:t xml:space="preserve">, </w:t>
      </w:r>
      <w:proofErr w:type="spellStart"/>
      <w:r w:rsidR="008E39CD">
        <w:t>sử</w:t>
      </w:r>
      <w:proofErr w:type="spellEnd"/>
      <w:r w:rsidR="008E39CD">
        <w:t xml:space="preserve"> </w:t>
      </w:r>
      <w:proofErr w:type="spellStart"/>
      <w:r w:rsidR="008E39CD">
        <w:t>dụng</w:t>
      </w:r>
      <w:proofErr w:type="spellEnd"/>
      <w:r w:rsidR="008E39CD">
        <w:t xml:space="preserve"> </w:t>
      </w:r>
      <w:proofErr w:type="spellStart"/>
      <w:r w:rsidR="008E39CD">
        <w:t>cơ</w:t>
      </w:r>
      <w:proofErr w:type="spellEnd"/>
      <w:r w:rsidR="008E39CD">
        <w:t xml:space="preserve"> </w:t>
      </w:r>
      <w:proofErr w:type="spellStart"/>
      <w:r w:rsidR="008E39CD">
        <w:t>chế</w:t>
      </w:r>
      <w:proofErr w:type="spellEnd"/>
      <w:r w:rsidR="008E39CD">
        <w:t xml:space="preserve"> </w:t>
      </w:r>
      <w:proofErr w:type="spellStart"/>
      <w:r w:rsidR="008E39CD">
        <w:t>đa</w:t>
      </w:r>
      <w:proofErr w:type="spellEnd"/>
      <w:r w:rsidR="008E39CD">
        <w:t xml:space="preserve"> </w:t>
      </w:r>
      <w:proofErr w:type="spellStart"/>
      <w:r w:rsidR="008E39CD">
        <w:t>luồng</w:t>
      </w:r>
      <w:proofErr w:type="spellEnd"/>
      <w:r w:rsidR="008E39CD">
        <w:t>. Lớp này triển khai `CommandLineRunner`, cho phép chạy logic ngay khi ứng dụng khởi động.</w:t>
      </w:r>
    </w:p>
    <w:p w:rsidR="000A3AB2" w:rsidRDefault="008E39CD">
      <w:pPr>
        <w:pStyle w:val="Heading1"/>
      </w:pPr>
      <w:r>
        <w:t>2. Các thành phần chính</w:t>
      </w:r>
    </w:p>
    <w:p w:rsidR="000A3AB2" w:rsidRDefault="008E39CD">
      <w:pPr>
        <w:pStyle w:val="Heading2"/>
      </w:pPr>
      <w:r>
        <w:t>2.1. Các dependency được inject:</w:t>
      </w:r>
    </w:p>
    <w:p w:rsidR="000A3AB2" w:rsidRDefault="008E39CD">
      <w:r>
        <w:t>- `TransactionProducer`: Service gửi giao dịch tới Kafka.</w:t>
      </w:r>
    </w:p>
    <w:p w:rsidR="000A3AB2" w:rsidRDefault="008E39CD">
      <w:r>
        <w:t>- `ThreadConfigRepository`: Truy vấn số lượng luồng từ cấu hình trong CSDL.</w:t>
      </w:r>
    </w:p>
    <w:p w:rsidR="000A3AB2" w:rsidRDefault="008E39CD">
      <w:r>
        <w:t>- `ObjectMapper`: Dùng để chuyển đối tượng Java thành chuỗi JSON.</w:t>
      </w:r>
    </w:p>
    <w:p w:rsidR="000A3AB2" w:rsidRDefault="008E39CD">
      <w:pPr>
        <w:pStyle w:val="Heading2"/>
      </w:pPr>
      <w:r>
        <w:t>2.2. Biến và cấu hình:</w:t>
      </w:r>
    </w:p>
    <w:p w:rsidR="000A3AB2" w:rsidRDefault="008E39CD">
      <w:r>
        <w:t>- `senderExecutor`: Thread pool quản lý các worker sinh giao dịch.</w:t>
      </w:r>
    </w:p>
    <w:p w:rsidR="000A3AB2" w:rsidRDefault="008E39CD">
      <w:r>
        <w:t>- `transactionQueue`: Hàng đợi chứa các giao dịch được sinh ra trước khi gửi.</w:t>
      </w:r>
    </w:p>
    <w:p w:rsidR="000A3AB2" w:rsidRDefault="008E39CD">
      <w:r>
        <w:t>- `currentThreadCount`: Theo dõi số luồng hiện tại.</w:t>
      </w:r>
    </w:p>
    <w:p w:rsidR="000A3AB2" w:rsidRDefault="008E39CD">
      <w:r>
        <w:t>- `SENDER_BATCH_SIZE`: Kích thước mỗi lô gửi Kafka.</w:t>
      </w:r>
    </w:p>
    <w:p w:rsidR="000A3AB2" w:rsidRDefault="008E39CD">
      <w:r>
        <w:t>- `SENDER_INTERVAL_MS`: Thời gian nghỉ giữa các lần gửi lô.</w:t>
      </w:r>
    </w:p>
    <w:p w:rsidR="000A3AB2" w:rsidRDefault="008E39CD">
      <w:pPr>
        <w:pStyle w:val="Heading1"/>
      </w:pPr>
      <w:r>
        <w:lastRenderedPageBreak/>
        <w:t>3. Luồng hoạt động của class</w:t>
      </w:r>
    </w:p>
    <w:p w:rsidR="000A3AB2" w:rsidRDefault="008E39CD">
      <w:pPr>
        <w:pStyle w:val="Heading2"/>
      </w:pPr>
      <w:r>
        <w:t>3.1. Phương thức run(String... args)</w:t>
      </w:r>
    </w:p>
    <w:p w:rsidR="000A3AB2" w:rsidRDefault="008E39CD">
      <w:r>
        <w:t xml:space="preserve">- </w:t>
      </w:r>
      <w:proofErr w:type="spellStart"/>
      <w:r>
        <w:t>Được</w:t>
      </w:r>
      <w:proofErr w:type="spellEnd"/>
      <w:r>
        <w:t xml:space="preserve"> </w:t>
      </w:r>
      <w:proofErr w:type="spellStart"/>
      <w:r>
        <w:t>gọi</w:t>
      </w:r>
      <w:proofErr w:type="spellEnd"/>
      <w:r>
        <w:t xml:space="preserve"> </w:t>
      </w:r>
      <w:proofErr w:type="spellStart"/>
      <w:r>
        <w:t>khi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khởi</w:t>
      </w:r>
      <w:proofErr w:type="spellEnd"/>
      <w:r>
        <w:t xml:space="preserve"> </w:t>
      </w:r>
      <w:proofErr w:type="spellStart"/>
      <w:r>
        <w:t>động</w:t>
      </w:r>
      <w:proofErr w:type="spellEnd"/>
      <w:r>
        <w:t>.</w:t>
      </w:r>
    </w:p>
    <w:p w:rsidR="000A3AB2" w:rsidRDefault="008E39CD">
      <w:r>
        <w:t>- Lấy cấu hình số luồng từ DB và khởi tạo ThreadPool.</w:t>
      </w:r>
    </w:p>
    <w:p w:rsidR="000A3AB2" w:rsidRDefault="008E39CD">
      <w:r>
        <w:t>- Bắt đầu các worker sinh giao dịch (`workerTask`).</w:t>
      </w:r>
    </w:p>
    <w:p w:rsidR="000A3AB2" w:rsidRDefault="008E39CD">
      <w:r>
        <w:t>- Khởi động luồng gửi giao dịch theo lô (`startBatchKafkaSenderWorker`).</w:t>
      </w:r>
    </w:p>
    <w:p w:rsidR="000A3AB2" w:rsidRDefault="008E39CD">
      <w:pPr>
        <w:pStyle w:val="Heading2"/>
      </w:pPr>
      <w:r>
        <w:t>3.2. Phương thức workerTask()</w:t>
      </w:r>
    </w:p>
    <w:p w:rsidR="000A3AB2" w:rsidRDefault="008E39CD">
      <w:r>
        <w:t>- Chạy vô hạn trong thread pool để sinh giao dịch giả lập.</w:t>
      </w:r>
    </w:p>
    <w:p w:rsidR="000A3AB2" w:rsidRDefault="008E39CD">
      <w:r>
        <w:t>- Tạo danh sách JSON giao dịch và đưa vào hàng đợi.</w:t>
      </w:r>
    </w:p>
    <w:p w:rsidR="000A3AB2" w:rsidRDefault="008E39CD">
      <w:r>
        <w:t>- Nghỉ một khoảng thời gian để kiểm soát tốc độ sinh giao dịch.</w:t>
      </w:r>
    </w:p>
    <w:p w:rsidR="000A3AB2" w:rsidRDefault="008E39CD">
      <w:pPr>
        <w:pStyle w:val="Heading2"/>
      </w:pPr>
      <w:r>
        <w:t>3.3. Phương thức startBatchKafkaSenderWorker()</w:t>
      </w:r>
    </w:p>
    <w:p w:rsidR="000A3AB2" w:rsidRDefault="008E39CD">
      <w:r>
        <w:t>- Tạo một thread daemon liên tục đọc từ hàng đợi.</w:t>
      </w:r>
    </w:p>
    <w:p w:rsidR="000A3AB2" w:rsidRDefault="008E39CD">
      <w:r>
        <w:t>- Gom các giao dịch thành từng lô và gửi từng bản ghi đến Kafka.</w:t>
      </w:r>
    </w:p>
    <w:p w:rsidR="000A3AB2" w:rsidRDefault="008E39CD">
      <w:r>
        <w:t>- Ghi log thông tin số lượng bản ghi đã gửi.</w:t>
      </w:r>
    </w:p>
    <w:p w:rsidR="000A3AB2" w:rsidRDefault="008E39CD">
      <w:pPr>
        <w:pStyle w:val="Heading2"/>
      </w:pPr>
      <w:r>
        <w:t>3.4. Phương thức refreshThreadPool()</w:t>
      </w:r>
    </w:p>
    <w:p w:rsidR="000A3AB2" w:rsidRDefault="008E39CD">
      <w:r>
        <w:t>- Chạy định kỳ mỗi phút nhờ annotation `@Scheduled`.</w:t>
      </w:r>
    </w:p>
    <w:p w:rsidR="000A3AB2" w:rsidRDefault="008E39CD">
      <w:r>
        <w:t>- Tự động điều chỉnh số lượng luồng theo cấu hình mới từ DB.</w:t>
      </w:r>
    </w:p>
    <w:p w:rsidR="000A3AB2" w:rsidRDefault="008E39CD">
      <w:pPr>
        <w:pStyle w:val="Heading2"/>
      </w:pPr>
      <w:r>
        <w:t>3.5. Phương thức generateBatchTransactions(int count)</w:t>
      </w:r>
    </w:p>
    <w:p w:rsidR="000A3AB2" w:rsidRDefault="008E39CD">
      <w:r>
        <w:t>- Sinh ra một danh sách các giao dịch giả lập (transactionId, amount, timestamp).</w:t>
      </w:r>
    </w:p>
    <w:p w:rsidR="000A3AB2" w:rsidRDefault="008E39CD">
      <w:r>
        <w:t>- Serialize thành chuỗi JSON để gửi đi.</w:t>
      </w:r>
    </w:p>
    <w:p w:rsidR="000A3AB2" w:rsidRDefault="008E39CD">
      <w:pPr>
        <w:pStyle w:val="Heading1"/>
      </w:pPr>
      <w:r>
        <w:t>4. Tổng kết</w:t>
      </w:r>
    </w:p>
    <w:p w:rsidR="000A3AB2" w:rsidRDefault="008E39CD">
      <w:r>
        <w:t xml:space="preserve">Lớp `MultiThreadTransactionProducer` đóng vai trò quan trọng trong việc mô phỏng hệ thống xử lý giao dịch số lượng lớn bằng Kafka trong môi trường Spring Boot. Việc sử dụng thread pool và hàng đợi giúp xử lý hiệu quả, tránh mất dữ liệu và </w:t>
      </w:r>
      <w:proofErr w:type="spellStart"/>
      <w:r>
        <w:t>dễ</w:t>
      </w:r>
      <w:proofErr w:type="spellEnd"/>
      <w:r>
        <w:t xml:space="preserve"> </w:t>
      </w:r>
      <w:proofErr w:type="spellStart"/>
      <w:r>
        <w:t>dàng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w:t>
      </w:r>
    </w:p>
    <w:p w:rsidR="001B7F90" w:rsidRDefault="001B7F90">
      <w:pPr>
        <w:rPr>
          <w:rFonts w:asciiTheme="majorHAnsi" w:eastAsiaTheme="majorEastAsia" w:hAnsiTheme="majorHAnsi" w:cstheme="majorBidi"/>
          <w:color w:val="17365D" w:themeColor="text2" w:themeShade="BF"/>
          <w:spacing w:val="5"/>
          <w:kern w:val="28"/>
          <w:sz w:val="52"/>
          <w:szCs w:val="52"/>
        </w:rPr>
      </w:pPr>
    </w:p>
    <w:p w:rsidR="00237CEF" w:rsidRDefault="00237CEF">
      <w:pPr>
        <w:rPr>
          <w:rFonts w:asciiTheme="majorHAnsi" w:eastAsiaTheme="majorEastAsia" w:hAnsiTheme="majorHAnsi" w:cstheme="majorBidi"/>
          <w:color w:val="17365D" w:themeColor="text2" w:themeShade="BF"/>
          <w:spacing w:val="5"/>
          <w:kern w:val="28"/>
          <w:sz w:val="52"/>
          <w:szCs w:val="52"/>
        </w:rPr>
      </w:pPr>
    </w:p>
    <w:p w:rsidR="00237CEF" w:rsidRDefault="00FD753F" w:rsidP="00237CEF">
      <w:pPr>
        <w:pStyle w:val="Title"/>
        <w:outlineLvl w:val="0"/>
      </w:pPr>
      <w:r>
        <w:t>II</w:t>
      </w:r>
      <w:r>
        <w:rPr>
          <w:lang w:val="vi-VN"/>
        </w:rPr>
        <w:t xml:space="preserve">. </w:t>
      </w:r>
      <w:proofErr w:type="spellStart"/>
      <w:r w:rsidR="00237CEF">
        <w:t>Tài</w:t>
      </w:r>
      <w:proofErr w:type="spellEnd"/>
      <w:r w:rsidR="00237CEF">
        <w:t xml:space="preserve"> </w:t>
      </w:r>
      <w:proofErr w:type="spellStart"/>
      <w:r w:rsidR="00237CEF">
        <w:t>liệu</w:t>
      </w:r>
      <w:proofErr w:type="spellEnd"/>
      <w:r w:rsidR="00237CEF">
        <w:t xml:space="preserve"> </w:t>
      </w:r>
      <w:proofErr w:type="spellStart"/>
      <w:r w:rsidR="00237CEF">
        <w:t>mô</w:t>
      </w:r>
      <w:proofErr w:type="spellEnd"/>
      <w:r w:rsidR="00237CEF">
        <w:t xml:space="preserve"> </w:t>
      </w:r>
      <w:proofErr w:type="spellStart"/>
      <w:r w:rsidR="00237CEF">
        <w:t>tả</w:t>
      </w:r>
      <w:proofErr w:type="spellEnd"/>
      <w:r w:rsidR="00237CEF">
        <w:t xml:space="preserve"> </w:t>
      </w:r>
      <w:proofErr w:type="spellStart"/>
      <w:r w:rsidR="00237CEF">
        <w:t>ứng</w:t>
      </w:r>
      <w:proofErr w:type="spellEnd"/>
      <w:r w:rsidR="00237CEF">
        <w:t xml:space="preserve"> </w:t>
      </w:r>
      <w:proofErr w:type="spellStart"/>
      <w:r w:rsidR="00237CEF">
        <w:t>dụng</w:t>
      </w:r>
      <w:proofErr w:type="spellEnd"/>
      <w:r w:rsidR="00237CEF">
        <w:t xml:space="preserve"> Kafka Consumer</w:t>
      </w:r>
    </w:p>
    <w:p w:rsidR="00237CEF" w:rsidRPr="00E569A2" w:rsidRDefault="00237CEF" w:rsidP="00237CEF">
      <w:pPr>
        <w:pStyle w:val="Heading1"/>
        <w:rPr>
          <w:lang w:val="vi-VN"/>
        </w:rPr>
      </w:pPr>
      <w:r>
        <w:t xml:space="preserve">1. </w:t>
      </w:r>
      <w:proofErr w:type="spellStart"/>
      <w:r>
        <w:t>Giới</w:t>
      </w:r>
      <w:proofErr w:type="spellEnd"/>
      <w:r>
        <w:t xml:space="preserve"> </w:t>
      </w:r>
      <w:proofErr w:type="spellStart"/>
      <w:r>
        <w:t>thiệu</w:t>
      </w:r>
      <w:proofErr w:type="spellEnd"/>
    </w:p>
    <w:p w:rsidR="00237CEF" w:rsidRDefault="00237CEF" w:rsidP="00237CEF">
      <w:proofErr w:type="spellStart"/>
      <w:r>
        <w:t>Ứng</w:t>
      </w:r>
      <w:proofErr w:type="spellEnd"/>
      <w:r>
        <w:t xml:space="preserve"> </w:t>
      </w:r>
      <w:proofErr w:type="spellStart"/>
      <w:r>
        <w:t>dụng</w:t>
      </w:r>
      <w:proofErr w:type="spellEnd"/>
      <w:r>
        <w:t xml:space="preserve"> Kafka Consumer </w:t>
      </w:r>
      <w:proofErr w:type="spellStart"/>
      <w:r>
        <w:t>có</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nhận</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từ</w:t>
      </w:r>
      <w:proofErr w:type="spellEnd"/>
      <w:r>
        <w:t xml:space="preserve"> Kafka topic, </w:t>
      </w:r>
      <w:proofErr w:type="spellStart"/>
      <w:r>
        <w:t>xử</w:t>
      </w:r>
      <w:proofErr w:type="spellEnd"/>
      <w:r>
        <w:t xml:space="preserve"> </w:t>
      </w:r>
      <w:proofErr w:type="spellStart"/>
      <w:r>
        <w:t>lý</w:t>
      </w:r>
      <w:proofErr w:type="spellEnd"/>
      <w:r>
        <w:t xml:space="preserve"> </w:t>
      </w:r>
      <w:proofErr w:type="spellStart"/>
      <w:r>
        <w:t>chúng</w:t>
      </w:r>
      <w:proofErr w:type="spellEnd"/>
      <w:r>
        <w:t xml:space="preserve"> song </w:t>
      </w:r>
      <w:proofErr w:type="spellStart"/>
      <w:r>
        <w:t>song</w:t>
      </w:r>
      <w:proofErr w:type="spellEnd"/>
      <w:r>
        <w:t xml:space="preserve"> </w:t>
      </w:r>
      <w:proofErr w:type="spellStart"/>
      <w:r>
        <w:t>thông</w:t>
      </w:r>
      <w:proofErr w:type="spellEnd"/>
      <w:r>
        <w:t xml:space="preserve"> qua </w:t>
      </w:r>
      <w:proofErr w:type="spellStart"/>
      <w:r>
        <w:t>ThreadPool</w:t>
      </w:r>
      <w:proofErr w:type="spellEnd"/>
      <w:r>
        <w:t xml:space="preserve">, </w:t>
      </w:r>
      <w:proofErr w:type="spellStart"/>
      <w:r>
        <w:t>ghi</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lỗi</w:t>
      </w:r>
      <w:proofErr w:type="spellEnd"/>
      <w:r>
        <w:t xml:space="preserve"> </w:t>
      </w:r>
      <w:proofErr w:type="spellStart"/>
      <w:r>
        <w:t>phát</w:t>
      </w:r>
      <w:proofErr w:type="spellEnd"/>
      <w:r>
        <w:t xml:space="preserve"> </w:t>
      </w:r>
      <w:proofErr w:type="spellStart"/>
      <w:r>
        <w:t>sinh</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lưu</w:t>
      </w:r>
      <w:proofErr w:type="spellEnd"/>
      <w:r>
        <w:t xml:space="preserve"> log </w:t>
      </w:r>
      <w:proofErr w:type="spellStart"/>
      <w:r>
        <w:t>và</w:t>
      </w:r>
      <w:proofErr w:type="spellEnd"/>
      <w:r>
        <w:t xml:space="preserve"> </w:t>
      </w:r>
      <w:proofErr w:type="spellStart"/>
      <w:r>
        <w:t>gửi</w:t>
      </w:r>
      <w:proofErr w:type="spellEnd"/>
      <w:r>
        <w:t xml:space="preserve"> message </w:t>
      </w:r>
      <w:proofErr w:type="spellStart"/>
      <w:r>
        <w:t>lỗi</w:t>
      </w:r>
      <w:proofErr w:type="spellEnd"/>
      <w:r>
        <w:t xml:space="preserve"> </w:t>
      </w:r>
      <w:proofErr w:type="spellStart"/>
      <w:r>
        <w:t>vào</w:t>
      </w:r>
      <w:proofErr w:type="spellEnd"/>
      <w:r>
        <w:t xml:space="preserve"> topic DLT (Dead Letter Topic).</w:t>
      </w:r>
    </w:p>
    <w:p w:rsidR="00237CEF" w:rsidRDefault="00237CEF" w:rsidP="00237CEF">
      <w:pPr>
        <w:pStyle w:val="Heading1"/>
      </w:pPr>
      <w:r>
        <w:t xml:space="preserve">2. </w:t>
      </w:r>
      <w:proofErr w:type="spellStart"/>
      <w:r>
        <w:t>Kiến</w:t>
      </w:r>
      <w:proofErr w:type="spellEnd"/>
      <w:r>
        <w:t xml:space="preserve"> </w:t>
      </w:r>
      <w:proofErr w:type="spellStart"/>
      <w:r>
        <w:t>trúc</w:t>
      </w:r>
      <w:proofErr w:type="spellEnd"/>
      <w:r>
        <w:t xml:space="preserve"> </w:t>
      </w:r>
      <w:proofErr w:type="spellStart"/>
      <w:r>
        <w:t>tổng</w:t>
      </w:r>
      <w:proofErr w:type="spellEnd"/>
      <w:r>
        <w:t xml:space="preserve"> </w:t>
      </w:r>
      <w:proofErr w:type="spellStart"/>
      <w:r>
        <w:t>thể</w:t>
      </w:r>
      <w:proofErr w:type="spellEnd"/>
    </w:p>
    <w:p w:rsidR="00237CEF" w:rsidRDefault="00237CEF" w:rsidP="00237CEF">
      <w:proofErr w:type="spellStart"/>
      <w:r>
        <w:t>Ứng</w:t>
      </w:r>
      <w:proofErr w:type="spellEnd"/>
      <w:r>
        <w:t xml:space="preserve"> </w:t>
      </w:r>
      <w:proofErr w:type="spellStart"/>
      <w:r>
        <w:t>dụng</w:t>
      </w:r>
      <w:proofErr w:type="spellEnd"/>
      <w:r>
        <w:t xml:space="preserve">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chính</w:t>
      </w:r>
      <w:proofErr w:type="spellEnd"/>
      <w:proofErr w:type="gramStart"/>
      <w:r>
        <w:t>:</w:t>
      </w:r>
      <w:proofErr w:type="gramEnd"/>
      <w:r>
        <w:br/>
        <w:t xml:space="preserve">- Kafka Listener: </w:t>
      </w:r>
      <w:proofErr w:type="spellStart"/>
      <w:r>
        <w:t>nhận</w:t>
      </w:r>
      <w:proofErr w:type="spellEnd"/>
      <w:r>
        <w:t xml:space="preserve"> message </w:t>
      </w:r>
      <w:proofErr w:type="spellStart"/>
      <w:r>
        <w:t>từ</w:t>
      </w:r>
      <w:proofErr w:type="spellEnd"/>
      <w:r>
        <w:t xml:space="preserve"> topic </w:t>
      </w:r>
      <w:proofErr w:type="spellStart"/>
      <w:r>
        <w:t>và</w:t>
      </w:r>
      <w:proofErr w:type="spellEnd"/>
      <w:r>
        <w:t xml:space="preserve"> </w:t>
      </w:r>
      <w:proofErr w:type="spellStart"/>
      <w:r>
        <w:t>đẩy</w:t>
      </w:r>
      <w:proofErr w:type="spellEnd"/>
      <w:r>
        <w:t xml:space="preserve"> </w:t>
      </w:r>
      <w:proofErr w:type="spellStart"/>
      <w:r>
        <w:t>vào</w:t>
      </w:r>
      <w:proofErr w:type="spellEnd"/>
      <w:r>
        <w:t xml:space="preserve"> </w:t>
      </w:r>
      <w:proofErr w:type="spellStart"/>
      <w:r>
        <w:t>hàng</w:t>
      </w:r>
      <w:proofErr w:type="spellEnd"/>
      <w:r>
        <w:t xml:space="preserve"> </w:t>
      </w:r>
      <w:proofErr w:type="spellStart"/>
      <w:r>
        <w:t>đợi</w:t>
      </w:r>
      <w:proofErr w:type="spellEnd"/>
      <w:r>
        <w:t>.</w:t>
      </w:r>
      <w:r>
        <w:br/>
        <w:t xml:space="preserve">- Queue </w:t>
      </w:r>
      <w:proofErr w:type="spellStart"/>
      <w:r>
        <w:t>trung</w:t>
      </w:r>
      <w:proofErr w:type="spellEnd"/>
      <w:r>
        <w:t xml:space="preserve"> </w:t>
      </w:r>
      <w:proofErr w:type="spellStart"/>
      <w:r>
        <w:t>gian</w:t>
      </w:r>
      <w:proofErr w:type="spellEnd"/>
      <w:r>
        <w:t xml:space="preserve"> (</w:t>
      </w:r>
      <w:proofErr w:type="spellStart"/>
      <w:r>
        <w:t>BlockingQueue</w:t>
      </w:r>
      <w:proofErr w:type="spellEnd"/>
      <w:r>
        <w:t xml:space="preserve">):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hàng</w:t>
      </w:r>
      <w:proofErr w:type="spellEnd"/>
      <w:r>
        <w:t xml:space="preserve"> </w:t>
      </w:r>
      <w:proofErr w:type="spellStart"/>
      <w:r>
        <w:t>đợi</w:t>
      </w:r>
      <w:proofErr w:type="spellEnd"/>
      <w:r>
        <w:t xml:space="preserve"> </w:t>
      </w:r>
      <w:proofErr w:type="spellStart"/>
      <w:r>
        <w:t>xử</w:t>
      </w:r>
      <w:proofErr w:type="spellEnd"/>
      <w:r>
        <w:t xml:space="preserve"> </w:t>
      </w:r>
      <w:proofErr w:type="spellStart"/>
      <w:r>
        <w:t>lý</w:t>
      </w:r>
      <w:proofErr w:type="spellEnd"/>
      <w:r>
        <w:t xml:space="preserve"> song </w:t>
      </w:r>
      <w:proofErr w:type="spellStart"/>
      <w:r>
        <w:t>song</w:t>
      </w:r>
      <w:proofErr w:type="spellEnd"/>
      <w:r>
        <w:t>.</w:t>
      </w:r>
      <w:r>
        <w:br/>
        <w:t xml:space="preserve">- </w:t>
      </w:r>
      <w:proofErr w:type="spellStart"/>
      <w:r>
        <w:t>ThreadPoolExecutor</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task </w:t>
      </w:r>
      <w:proofErr w:type="spellStart"/>
      <w:r>
        <w:t>xử</w:t>
      </w:r>
      <w:proofErr w:type="spellEnd"/>
      <w:r>
        <w:t xml:space="preserve"> </w:t>
      </w:r>
      <w:proofErr w:type="spellStart"/>
      <w:r>
        <w:t>lý</w:t>
      </w:r>
      <w:proofErr w:type="spellEnd"/>
      <w:r>
        <w:t xml:space="preserve"> </w:t>
      </w:r>
      <w:proofErr w:type="spellStart"/>
      <w:r>
        <w:t>giao</w:t>
      </w:r>
      <w:proofErr w:type="spellEnd"/>
      <w:r>
        <w:t xml:space="preserve"> </w:t>
      </w:r>
      <w:proofErr w:type="spellStart"/>
      <w:r>
        <w:t>dịch</w:t>
      </w:r>
      <w:proofErr w:type="spellEnd"/>
      <w:r>
        <w:t xml:space="preserve"> song </w:t>
      </w:r>
      <w:proofErr w:type="spellStart"/>
      <w:r>
        <w:t>song</w:t>
      </w:r>
      <w:proofErr w:type="spellEnd"/>
      <w:r>
        <w:t>.</w:t>
      </w:r>
      <w:r>
        <w:br/>
        <w:t xml:space="preserve">- </w:t>
      </w:r>
      <w:proofErr w:type="spellStart"/>
      <w:r>
        <w:t>TransactionProcessorService</w:t>
      </w:r>
      <w:proofErr w:type="spellEnd"/>
      <w:r>
        <w:t xml:space="preserve">: </w:t>
      </w:r>
      <w:proofErr w:type="spellStart"/>
      <w:r>
        <w:t>lớp</w:t>
      </w:r>
      <w:proofErr w:type="spellEnd"/>
      <w:r>
        <w:t xml:space="preserve"> </w:t>
      </w:r>
      <w:proofErr w:type="spellStart"/>
      <w:r>
        <w:t>điều</w:t>
      </w:r>
      <w:proofErr w:type="spellEnd"/>
      <w:r>
        <w:t xml:space="preserve"> </w:t>
      </w:r>
      <w:proofErr w:type="spellStart"/>
      <w:r>
        <w:t>phối</w:t>
      </w:r>
      <w:proofErr w:type="spellEnd"/>
      <w:r>
        <w:t xml:space="preserve"> </w:t>
      </w:r>
      <w:proofErr w:type="spellStart"/>
      <w:r>
        <w:t>xử</w:t>
      </w:r>
      <w:proofErr w:type="spellEnd"/>
      <w:r>
        <w:t xml:space="preserve"> </w:t>
      </w:r>
      <w:proofErr w:type="spellStart"/>
      <w:r>
        <w:t>lý</w:t>
      </w:r>
      <w:proofErr w:type="spellEnd"/>
      <w:r>
        <w:t xml:space="preserve"> </w:t>
      </w:r>
      <w:proofErr w:type="spellStart"/>
      <w:r>
        <w:t>giao</w:t>
      </w:r>
      <w:proofErr w:type="spellEnd"/>
      <w:r>
        <w:t xml:space="preserve"> </w:t>
      </w:r>
      <w:proofErr w:type="spellStart"/>
      <w:r>
        <w:t>dịch</w:t>
      </w:r>
      <w:proofErr w:type="spellEnd"/>
      <w:r>
        <w:t>.</w:t>
      </w:r>
      <w:r>
        <w:br/>
        <w:t xml:space="preserve">- </w:t>
      </w:r>
      <w:proofErr w:type="spellStart"/>
      <w:r>
        <w:t>ThreadPoolConfigService</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động</w:t>
      </w:r>
      <w:proofErr w:type="spellEnd"/>
      <w:r>
        <w:t xml:space="preserve"> </w:t>
      </w:r>
      <w:proofErr w:type="spellStart"/>
      <w:r>
        <w:t>số</w:t>
      </w:r>
      <w:proofErr w:type="spellEnd"/>
      <w:r>
        <w:t xml:space="preserve"> </w:t>
      </w:r>
      <w:proofErr w:type="spellStart"/>
      <w:r>
        <w:t>lượng</w:t>
      </w:r>
      <w:proofErr w:type="spellEnd"/>
      <w:r>
        <w:t xml:space="preserve"> thread.</w:t>
      </w:r>
      <w:r>
        <w:br/>
        <w:t xml:space="preserve">- </w:t>
      </w:r>
      <w:proofErr w:type="spellStart"/>
      <w:r>
        <w:t>KafkaTemplate</w:t>
      </w:r>
      <w:proofErr w:type="spellEnd"/>
      <w:r>
        <w:t xml:space="preserve">: </w:t>
      </w:r>
      <w:proofErr w:type="spellStart"/>
      <w:r>
        <w:t>gửi</w:t>
      </w:r>
      <w:proofErr w:type="spellEnd"/>
      <w:r>
        <w:t xml:space="preserve"> message </w:t>
      </w:r>
      <w:proofErr w:type="spellStart"/>
      <w:r>
        <w:t>lỗi</w:t>
      </w:r>
      <w:proofErr w:type="spellEnd"/>
      <w:r>
        <w:t xml:space="preserve"> </w:t>
      </w:r>
      <w:proofErr w:type="spellStart"/>
      <w:r>
        <w:t>vào</w:t>
      </w:r>
      <w:proofErr w:type="spellEnd"/>
      <w:r>
        <w:t xml:space="preserve"> topic DLT.</w:t>
      </w:r>
      <w:r>
        <w:br/>
        <w:t xml:space="preserve">- </w:t>
      </w:r>
      <w:proofErr w:type="spellStart"/>
      <w:r>
        <w:t>JdbcTemplate</w:t>
      </w:r>
      <w:proofErr w:type="spellEnd"/>
      <w:r>
        <w:t xml:space="preserve">: </w:t>
      </w:r>
      <w:proofErr w:type="spellStart"/>
      <w:r>
        <w:t>ghi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DB.</w:t>
      </w:r>
      <w:r>
        <w:br/>
        <w:t xml:space="preserve">- </w:t>
      </w:r>
      <w:proofErr w:type="spellStart"/>
      <w:proofErr w:type="gramStart"/>
      <w:r>
        <w:t>errorLogRepository</w:t>
      </w:r>
      <w:proofErr w:type="spellEnd"/>
      <w:proofErr w:type="gramEnd"/>
      <w:r>
        <w:t xml:space="preserve">: </w:t>
      </w:r>
      <w:proofErr w:type="spellStart"/>
      <w:r>
        <w:t>ghi</w:t>
      </w:r>
      <w:proofErr w:type="spellEnd"/>
      <w:r>
        <w:t xml:space="preserve"> log </w:t>
      </w:r>
      <w:proofErr w:type="spellStart"/>
      <w:r>
        <w:t>lỗi</w:t>
      </w:r>
      <w:proofErr w:type="spellEnd"/>
      <w:r>
        <w:t xml:space="preserve"> </w:t>
      </w:r>
      <w:proofErr w:type="spellStart"/>
      <w:r>
        <w:t>vào</w:t>
      </w:r>
      <w:proofErr w:type="spellEnd"/>
      <w:r>
        <w:t xml:space="preserve"> </w:t>
      </w:r>
      <w:proofErr w:type="spellStart"/>
      <w:r>
        <w:t>bảng</w:t>
      </w:r>
      <w:proofErr w:type="spellEnd"/>
      <w:r>
        <w:t>.</w:t>
      </w:r>
    </w:p>
    <w:p w:rsidR="00237CEF" w:rsidRDefault="00237CEF" w:rsidP="00237CEF">
      <w:pPr>
        <w:pStyle w:val="Heading1"/>
      </w:pPr>
      <w:r>
        <w:t>3. Kafka Listener</w:t>
      </w:r>
    </w:p>
    <w:p w:rsidR="00237CEF" w:rsidRDefault="00237CEF" w:rsidP="00237CEF">
      <w:proofErr w:type="spellStart"/>
      <w:r>
        <w:t>Lớp</w:t>
      </w:r>
      <w:proofErr w:type="spellEnd"/>
      <w:r>
        <w:t xml:space="preserve"> </w:t>
      </w:r>
      <w:proofErr w:type="spellStart"/>
      <w:r>
        <w:t>lắng</w:t>
      </w:r>
      <w:proofErr w:type="spellEnd"/>
      <w:r>
        <w:t xml:space="preserve"> </w:t>
      </w:r>
      <w:proofErr w:type="spellStart"/>
      <w:r>
        <w:t>nghe</w:t>
      </w:r>
      <w:proofErr w:type="spellEnd"/>
      <w:r>
        <w:t xml:space="preserve"> topic 'transaction', </w:t>
      </w:r>
      <w:proofErr w:type="spellStart"/>
      <w:r>
        <w:t>mỗi</w:t>
      </w:r>
      <w:proofErr w:type="spellEnd"/>
      <w:r>
        <w:t xml:space="preserve"> message </w:t>
      </w:r>
      <w:proofErr w:type="spellStart"/>
      <w:r>
        <w:t>sẽ</w:t>
      </w:r>
      <w:proofErr w:type="spellEnd"/>
      <w:r>
        <w:t xml:space="preserve"> </w:t>
      </w:r>
      <w:proofErr w:type="spellStart"/>
      <w:r>
        <w:t>được</w:t>
      </w:r>
      <w:proofErr w:type="spellEnd"/>
      <w:r>
        <w:t xml:space="preserve"> </w:t>
      </w:r>
      <w:proofErr w:type="spellStart"/>
      <w:r>
        <w:t>đẩy</w:t>
      </w:r>
      <w:proofErr w:type="spellEnd"/>
      <w:r>
        <w:t xml:space="preserve"> </w:t>
      </w:r>
      <w:proofErr w:type="spellStart"/>
      <w:r>
        <w:t>vào</w:t>
      </w:r>
      <w:proofErr w:type="spellEnd"/>
      <w:r>
        <w:t xml:space="preserve"> </w:t>
      </w:r>
      <w:proofErr w:type="spellStart"/>
      <w:r>
        <w:t>hàng</w:t>
      </w:r>
      <w:proofErr w:type="spellEnd"/>
      <w:r>
        <w:t xml:space="preserve"> </w:t>
      </w:r>
      <w:proofErr w:type="spellStart"/>
      <w:r>
        <w:t>đợi</w:t>
      </w:r>
      <w:proofErr w:type="spellEnd"/>
      <w:r>
        <w:t xml:space="preserve"> </w:t>
      </w:r>
      <w:proofErr w:type="spellStart"/>
      <w:r>
        <w:t>trung</w:t>
      </w:r>
      <w:proofErr w:type="spellEnd"/>
      <w:r>
        <w:t xml:space="preserve"> </w:t>
      </w:r>
      <w:proofErr w:type="spellStart"/>
      <w:r>
        <w:t>gian</w:t>
      </w:r>
      <w:proofErr w:type="spellEnd"/>
      <w:r>
        <w:t xml:space="preserve"> </w:t>
      </w:r>
      <w:proofErr w:type="spellStart"/>
      <w:r>
        <w:t>thông</w:t>
      </w:r>
      <w:proofErr w:type="spellEnd"/>
      <w:r>
        <w:t xml:space="preserve"> qua </w:t>
      </w:r>
      <w:proofErr w:type="spellStart"/>
      <w:r>
        <w:t>phương</w:t>
      </w:r>
      <w:proofErr w:type="spellEnd"/>
      <w:r>
        <w:t xml:space="preserve"> </w:t>
      </w:r>
      <w:proofErr w:type="spellStart"/>
      <w:r>
        <w:t>thức</w:t>
      </w:r>
      <w:proofErr w:type="spellEnd"/>
      <w:r>
        <w:t xml:space="preserve"> `</w:t>
      </w:r>
      <w:proofErr w:type="spellStart"/>
      <w:proofErr w:type="gramStart"/>
      <w:r>
        <w:t>enqueueTransaction</w:t>
      </w:r>
      <w:proofErr w:type="spellEnd"/>
      <w:r>
        <w:t>(</w:t>
      </w:r>
      <w:proofErr w:type="gramEnd"/>
      <w:r>
        <w:t xml:space="preserve">)`. Offset </w:t>
      </w:r>
      <w:proofErr w:type="spellStart"/>
      <w:r>
        <w:t>chỉ</w:t>
      </w:r>
      <w:proofErr w:type="spellEnd"/>
      <w:r>
        <w:t xml:space="preserve"> </w:t>
      </w:r>
      <w:proofErr w:type="spellStart"/>
      <w:r>
        <w:t>được</w:t>
      </w:r>
      <w:proofErr w:type="spellEnd"/>
      <w:r>
        <w:t xml:space="preserve"> commit </w:t>
      </w:r>
      <w:proofErr w:type="spellStart"/>
      <w:r>
        <w:t>sau</w:t>
      </w:r>
      <w:proofErr w:type="spellEnd"/>
      <w:r>
        <w:t xml:space="preserve"> </w:t>
      </w:r>
      <w:proofErr w:type="spellStart"/>
      <w:r>
        <w:t>khi</w:t>
      </w:r>
      <w:proofErr w:type="spellEnd"/>
      <w:r>
        <w:t xml:space="preserve"> </w:t>
      </w:r>
      <w:proofErr w:type="spellStart"/>
      <w:r>
        <w:t>enqueue</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không</w:t>
      </w:r>
      <w:proofErr w:type="spellEnd"/>
      <w:r>
        <w:t xml:space="preserve"> </w:t>
      </w:r>
      <w:proofErr w:type="spellStart"/>
      <w:r>
        <w:t>mất</w:t>
      </w:r>
      <w:proofErr w:type="spellEnd"/>
      <w:r>
        <w:t xml:space="preserve"> </w:t>
      </w:r>
      <w:proofErr w:type="spellStart"/>
      <w:r>
        <w:t>dữ</w:t>
      </w:r>
      <w:proofErr w:type="spellEnd"/>
      <w:r>
        <w:t xml:space="preserve"> </w:t>
      </w:r>
      <w:proofErr w:type="spellStart"/>
      <w:r>
        <w:t>liệu</w:t>
      </w:r>
      <w:proofErr w:type="spellEnd"/>
      <w:r>
        <w:t>.</w:t>
      </w:r>
    </w:p>
    <w:p w:rsidR="00237CEF" w:rsidRDefault="00237CEF" w:rsidP="00237CEF">
      <w:pPr>
        <w:pStyle w:val="Heading1"/>
      </w:pPr>
      <w:r>
        <w:t xml:space="preserve">4. </w:t>
      </w:r>
      <w:proofErr w:type="spellStart"/>
      <w:r>
        <w:t>TransactionProcessorService</w:t>
      </w:r>
      <w:proofErr w:type="spellEnd"/>
    </w:p>
    <w:p w:rsidR="00237CEF" w:rsidRDefault="00237CEF" w:rsidP="00237CEF">
      <w:r>
        <w:t xml:space="preserve">- </w:t>
      </w:r>
      <w:proofErr w:type="spellStart"/>
      <w:r>
        <w:t>Tạo</w:t>
      </w:r>
      <w:proofErr w:type="spellEnd"/>
      <w:r>
        <w:t xml:space="preserve"> queue </w:t>
      </w:r>
      <w:proofErr w:type="spellStart"/>
      <w:r>
        <w:t>trung</w:t>
      </w:r>
      <w:proofErr w:type="spellEnd"/>
      <w:r>
        <w:t xml:space="preserve"> </w:t>
      </w:r>
      <w:proofErr w:type="spellStart"/>
      <w:r>
        <w:t>gian</w:t>
      </w:r>
      <w:proofErr w:type="spellEnd"/>
      <w:r>
        <w:t>.</w:t>
      </w:r>
      <w:r>
        <w:br/>
        <w:t xml:space="preserve">- </w:t>
      </w:r>
      <w:proofErr w:type="spellStart"/>
      <w:r>
        <w:t>Khởi</w:t>
      </w:r>
      <w:proofErr w:type="spellEnd"/>
      <w:r>
        <w:t xml:space="preserve"> </w:t>
      </w:r>
      <w:proofErr w:type="spellStart"/>
      <w:r>
        <w:t>tạo</w:t>
      </w:r>
      <w:proofErr w:type="spellEnd"/>
      <w:r>
        <w:t xml:space="preserve"> </w:t>
      </w:r>
      <w:proofErr w:type="spellStart"/>
      <w:r>
        <w:t>các</w:t>
      </w:r>
      <w:proofErr w:type="spellEnd"/>
      <w:r>
        <w:t xml:space="preserve"> worker thread </w:t>
      </w:r>
      <w:proofErr w:type="spellStart"/>
      <w:r>
        <w:t>từ</w:t>
      </w:r>
      <w:proofErr w:type="spellEnd"/>
      <w:r>
        <w:t xml:space="preserve"> </w:t>
      </w:r>
      <w:proofErr w:type="spellStart"/>
      <w:r>
        <w:t>ThreadPool</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queue.</w:t>
      </w:r>
      <w:r>
        <w:br/>
        <w:t xml:space="preserve">- </w:t>
      </w:r>
      <w:proofErr w:type="spellStart"/>
      <w:r>
        <w:t>Mỗi</w:t>
      </w:r>
      <w:proofErr w:type="spellEnd"/>
      <w:r>
        <w:t xml:space="preserve"> worker thread </w:t>
      </w:r>
      <w:proofErr w:type="spellStart"/>
      <w:r>
        <w:t>lấy</w:t>
      </w:r>
      <w:proofErr w:type="spellEnd"/>
      <w:r>
        <w:t xml:space="preserve"> message </w:t>
      </w:r>
      <w:proofErr w:type="spellStart"/>
      <w:r>
        <w:t>từ</w:t>
      </w:r>
      <w:proofErr w:type="spellEnd"/>
      <w:r>
        <w:t xml:space="preserve"> queue </w:t>
      </w:r>
      <w:proofErr w:type="spellStart"/>
      <w:r>
        <w:t>và</w:t>
      </w:r>
      <w:proofErr w:type="spellEnd"/>
      <w:r>
        <w:t xml:space="preserve"> </w:t>
      </w:r>
      <w:proofErr w:type="spellStart"/>
      <w:r>
        <w:t>gọi</w:t>
      </w:r>
      <w:proofErr w:type="spellEnd"/>
      <w:r>
        <w:t xml:space="preserve"> `</w:t>
      </w:r>
      <w:proofErr w:type="spellStart"/>
      <w:proofErr w:type="gramStart"/>
      <w:r>
        <w:t>processAndSaveTransaction</w:t>
      </w:r>
      <w:proofErr w:type="spellEnd"/>
      <w:r>
        <w:t>(</w:t>
      </w:r>
      <w:proofErr w:type="gramEnd"/>
      <w:r>
        <w:t>)`.</w:t>
      </w:r>
      <w:r>
        <w:br/>
        <w:t xml:space="preserve">- </w:t>
      </w:r>
      <w:proofErr w:type="spellStart"/>
      <w:r>
        <w:t>Nếu</w:t>
      </w:r>
      <w:proofErr w:type="spellEnd"/>
      <w:r>
        <w:t xml:space="preserve"> </w:t>
      </w:r>
      <w:proofErr w:type="spellStart"/>
      <w:r>
        <w:t>xảy</w:t>
      </w:r>
      <w:proofErr w:type="spellEnd"/>
      <w:r>
        <w:t xml:space="preserve"> </w:t>
      </w:r>
      <w:proofErr w:type="spellStart"/>
      <w:r>
        <w:t>ra</w:t>
      </w:r>
      <w:proofErr w:type="spellEnd"/>
      <w:r>
        <w:t xml:space="preserve"> </w:t>
      </w:r>
      <w:proofErr w:type="spellStart"/>
      <w:r>
        <w:t>lỗi</w:t>
      </w:r>
      <w:proofErr w:type="spellEnd"/>
      <w:r>
        <w:t xml:space="preserve">, log </w:t>
      </w:r>
      <w:proofErr w:type="spellStart"/>
      <w:r>
        <w:t>lỗi</w:t>
      </w:r>
      <w:proofErr w:type="spellEnd"/>
      <w:r>
        <w:t xml:space="preserve"> </w:t>
      </w:r>
      <w:proofErr w:type="spellStart"/>
      <w:r>
        <w:t>và</w:t>
      </w:r>
      <w:proofErr w:type="spellEnd"/>
      <w:r>
        <w:t xml:space="preserve"> </w:t>
      </w:r>
      <w:proofErr w:type="spellStart"/>
      <w:r>
        <w:t>gửi</w:t>
      </w:r>
      <w:proofErr w:type="spellEnd"/>
      <w:r>
        <w:t xml:space="preserve"> message sang topic '</w:t>
      </w:r>
      <w:proofErr w:type="spellStart"/>
      <w:r>
        <w:t>transaction_error</w:t>
      </w:r>
      <w:proofErr w:type="spellEnd"/>
      <w:r>
        <w:t>'.</w:t>
      </w:r>
    </w:p>
    <w:p w:rsidR="00237CEF" w:rsidRDefault="00237CEF" w:rsidP="00237CEF">
      <w:pPr>
        <w:pStyle w:val="Heading1"/>
      </w:pPr>
      <w:r>
        <w:lastRenderedPageBreak/>
        <w:t xml:space="preserve">5. </w:t>
      </w:r>
      <w:proofErr w:type="spellStart"/>
      <w:r>
        <w:t>ThreadPoolConfigService</w:t>
      </w:r>
      <w:proofErr w:type="spellEnd"/>
    </w:p>
    <w:p w:rsidR="00237CEF" w:rsidRDefault="00237CEF" w:rsidP="00237CEF">
      <w:r>
        <w:t xml:space="preserve">- </w:t>
      </w:r>
      <w:proofErr w:type="spellStart"/>
      <w:r>
        <w:t>Quản</w:t>
      </w:r>
      <w:proofErr w:type="spellEnd"/>
      <w:r>
        <w:t xml:space="preserve"> </w:t>
      </w:r>
      <w:proofErr w:type="spellStart"/>
      <w:r>
        <w:t>lý</w:t>
      </w:r>
      <w:proofErr w:type="spellEnd"/>
      <w:r>
        <w:t xml:space="preserve"> thread pool </w:t>
      </w:r>
      <w:proofErr w:type="spellStart"/>
      <w:r>
        <w:t>động</w:t>
      </w:r>
      <w:proofErr w:type="spellEnd"/>
      <w:r>
        <w:t xml:space="preserve">, </w:t>
      </w:r>
      <w:proofErr w:type="spellStart"/>
      <w:r>
        <w:t>lấy</w:t>
      </w:r>
      <w:proofErr w:type="spellEnd"/>
      <w:r>
        <w:t xml:space="preserve"> </w:t>
      </w:r>
      <w:proofErr w:type="spellStart"/>
      <w:r>
        <w:t>thông</w:t>
      </w:r>
      <w:proofErr w:type="spellEnd"/>
      <w:r>
        <w:t xml:space="preserve"> tin </w:t>
      </w:r>
      <w:proofErr w:type="spellStart"/>
      <w:r>
        <w:t>số</w:t>
      </w:r>
      <w:proofErr w:type="spellEnd"/>
      <w:r>
        <w:t xml:space="preserve"> </w:t>
      </w:r>
      <w:proofErr w:type="spellStart"/>
      <w:r>
        <w:t>lượng</w:t>
      </w:r>
      <w:proofErr w:type="spellEnd"/>
      <w:r>
        <w:t xml:space="preserve"> thread </w:t>
      </w:r>
      <w:proofErr w:type="spellStart"/>
      <w:r>
        <w:t>từ</w:t>
      </w:r>
      <w:proofErr w:type="spellEnd"/>
      <w:r>
        <w:t xml:space="preserve"> </w:t>
      </w:r>
      <w:proofErr w:type="spellStart"/>
      <w:r>
        <w:t>bảng</w:t>
      </w:r>
      <w:proofErr w:type="spellEnd"/>
      <w:r>
        <w:t xml:space="preserve"> </w:t>
      </w:r>
      <w:proofErr w:type="spellStart"/>
      <w:r>
        <w:t>cấu</w:t>
      </w:r>
      <w:proofErr w:type="spellEnd"/>
      <w:r>
        <w:t xml:space="preserve"> </w:t>
      </w:r>
      <w:proofErr w:type="spellStart"/>
      <w:r>
        <w:t>hình</w:t>
      </w:r>
      <w:proofErr w:type="spellEnd"/>
      <w:r>
        <w:t xml:space="preserve"> DB.</w:t>
      </w:r>
      <w:r>
        <w:b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điều</w:t>
      </w:r>
      <w:proofErr w:type="spellEnd"/>
      <w:r>
        <w:t xml:space="preserve"> </w:t>
      </w:r>
      <w:proofErr w:type="spellStart"/>
      <w:r>
        <w:t>chỉnh</w:t>
      </w:r>
      <w:proofErr w:type="spellEnd"/>
      <w:r>
        <w:t xml:space="preserve"> thread pool </w:t>
      </w:r>
      <w:proofErr w:type="spellStart"/>
      <w:r>
        <w:t>khi</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thay</w:t>
      </w:r>
      <w:proofErr w:type="spellEnd"/>
      <w:r>
        <w:t xml:space="preserve"> </w:t>
      </w:r>
      <w:proofErr w:type="spellStart"/>
      <w:r>
        <w:t>đổi</w:t>
      </w:r>
      <w:proofErr w:type="spellEnd"/>
      <w:r>
        <w:t>.</w:t>
      </w:r>
      <w:r>
        <w:br/>
        <w:t xml:space="preserve">- Cho </w:t>
      </w:r>
      <w:proofErr w:type="spellStart"/>
      <w:r>
        <w:t>phép</w:t>
      </w:r>
      <w:proofErr w:type="spellEnd"/>
      <w:r>
        <w:t xml:space="preserve"> submit task </w:t>
      </w:r>
      <w:proofErr w:type="spellStart"/>
      <w:r>
        <w:t>xử</w:t>
      </w:r>
      <w:proofErr w:type="spellEnd"/>
      <w:r>
        <w:t xml:space="preserve"> </w:t>
      </w:r>
      <w:proofErr w:type="spellStart"/>
      <w:r>
        <w:t>lý</w:t>
      </w:r>
      <w:proofErr w:type="spellEnd"/>
      <w:r>
        <w:t xml:space="preserve"> song </w:t>
      </w:r>
      <w:proofErr w:type="spellStart"/>
      <w:r>
        <w:t>song</w:t>
      </w:r>
      <w:proofErr w:type="spellEnd"/>
      <w:r>
        <w:t>.</w:t>
      </w:r>
    </w:p>
    <w:p w:rsidR="00237CEF" w:rsidRDefault="00237CEF" w:rsidP="00237CEF">
      <w:pPr>
        <w:pStyle w:val="Heading1"/>
      </w:pPr>
      <w:r>
        <w:t xml:space="preserve">6. </w:t>
      </w:r>
      <w:proofErr w:type="spellStart"/>
      <w:r>
        <w:t>Luồng</w:t>
      </w:r>
      <w:proofErr w:type="spellEnd"/>
      <w:r>
        <w:t xml:space="preserve"> </w:t>
      </w:r>
      <w:proofErr w:type="spellStart"/>
      <w:r>
        <w:t>xử</w:t>
      </w:r>
      <w:proofErr w:type="spellEnd"/>
      <w:r>
        <w:t xml:space="preserve"> </w:t>
      </w:r>
      <w:proofErr w:type="spellStart"/>
      <w:r>
        <w:t>lý</w:t>
      </w:r>
      <w:proofErr w:type="spellEnd"/>
      <w:r>
        <w:t xml:space="preserve"> </w:t>
      </w:r>
      <w:proofErr w:type="spellStart"/>
      <w:r>
        <w:t>giao</w:t>
      </w:r>
      <w:proofErr w:type="spellEnd"/>
      <w:r>
        <w:t xml:space="preserve"> </w:t>
      </w:r>
      <w:proofErr w:type="spellStart"/>
      <w:r>
        <w:t>dịch</w:t>
      </w:r>
      <w:proofErr w:type="spellEnd"/>
    </w:p>
    <w:p w:rsidR="00237CEF" w:rsidRDefault="00237CEF" w:rsidP="00237CEF">
      <w:r>
        <w:t xml:space="preserve">1. Kafka Listener </w:t>
      </w:r>
      <w:proofErr w:type="spellStart"/>
      <w:r>
        <w:t>nhận</w:t>
      </w:r>
      <w:proofErr w:type="spellEnd"/>
      <w:r>
        <w:t xml:space="preserve"> message.</w:t>
      </w:r>
      <w:r>
        <w:br/>
        <w:t xml:space="preserve">2. </w:t>
      </w:r>
      <w:proofErr w:type="spellStart"/>
      <w:r>
        <w:t>Đẩy</w:t>
      </w:r>
      <w:proofErr w:type="spellEnd"/>
      <w:r>
        <w:t xml:space="preserve"> message </w:t>
      </w:r>
      <w:proofErr w:type="spellStart"/>
      <w:r>
        <w:t>vào</w:t>
      </w:r>
      <w:proofErr w:type="spellEnd"/>
      <w:r>
        <w:t xml:space="preserve"> queue </w:t>
      </w:r>
      <w:proofErr w:type="spellStart"/>
      <w:r>
        <w:t>trung</w:t>
      </w:r>
      <w:proofErr w:type="spellEnd"/>
      <w:r>
        <w:t xml:space="preserve"> </w:t>
      </w:r>
      <w:proofErr w:type="spellStart"/>
      <w:r>
        <w:t>gian</w:t>
      </w:r>
      <w:proofErr w:type="spellEnd"/>
      <w:r>
        <w:t>.</w:t>
      </w:r>
      <w:r>
        <w:br/>
        <w:t xml:space="preserve">3. Worker thread </w:t>
      </w:r>
      <w:proofErr w:type="spellStart"/>
      <w:r>
        <w:t>lấy</w:t>
      </w:r>
      <w:proofErr w:type="spellEnd"/>
      <w:r>
        <w:t xml:space="preserve"> message </w:t>
      </w:r>
      <w:proofErr w:type="spellStart"/>
      <w:r>
        <w:t>từ</w:t>
      </w:r>
      <w:proofErr w:type="spellEnd"/>
      <w:r>
        <w:t xml:space="preserve"> queue </w:t>
      </w:r>
      <w:proofErr w:type="spellStart"/>
      <w:r>
        <w:t>và</w:t>
      </w:r>
      <w:proofErr w:type="spellEnd"/>
      <w:r>
        <w:t xml:space="preserve"> </w:t>
      </w:r>
      <w:proofErr w:type="spellStart"/>
      <w:r>
        <w:t>xử</w:t>
      </w:r>
      <w:proofErr w:type="spellEnd"/>
      <w:r>
        <w:t xml:space="preserve"> </w:t>
      </w:r>
      <w:proofErr w:type="spellStart"/>
      <w:r>
        <w:t>lý</w:t>
      </w:r>
      <w:proofErr w:type="spellEnd"/>
      <w:r>
        <w:t>:</w:t>
      </w:r>
      <w:r>
        <w:br/>
        <w:t xml:space="preserve">   - Parse JSON.</w:t>
      </w:r>
      <w:r>
        <w:br/>
        <w:t xml:space="preserve">   - </w:t>
      </w:r>
      <w:proofErr w:type="spellStart"/>
      <w:r>
        <w:t>Lưu</w:t>
      </w:r>
      <w:proofErr w:type="spellEnd"/>
      <w:r>
        <w:t xml:space="preserve"> </w:t>
      </w:r>
      <w:proofErr w:type="spellStart"/>
      <w:r>
        <w:t>vào</w:t>
      </w:r>
      <w:proofErr w:type="spellEnd"/>
      <w:r>
        <w:t xml:space="preserve"> </w:t>
      </w:r>
      <w:proofErr w:type="spellStart"/>
      <w:r>
        <w:t>bảng</w:t>
      </w:r>
      <w:proofErr w:type="spellEnd"/>
      <w:r>
        <w:t xml:space="preserve"> transactions.</w:t>
      </w:r>
      <w:r>
        <w:br/>
        <w:t xml:space="preserve">   - </w:t>
      </w:r>
      <w:proofErr w:type="spellStart"/>
      <w:r>
        <w:t>Nếu</w:t>
      </w:r>
      <w:proofErr w:type="spellEnd"/>
      <w:r>
        <w:t xml:space="preserve"> </w:t>
      </w:r>
      <w:proofErr w:type="spellStart"/>
      <w:r>
        <w:t>lỗi</w:t>
      </w:r>
      <w:proofErr w:type="spellEnd"/>
      <w:r>
        <w:t xml:space="preserve"> -&gt; </w:t>
      </w:r>
      <w:proofErr w:type="spellStart"/>
      <w:r>
        <w:t>ghi</w:t>
      </w:r>
      <w:proofErr w:type="spellEnd"/>
      <w:r>
        <w:t xml:space="preserve"> log + </w:t>
      </w:r>
      <w:proofErr w:type="spellStart"/>
      <w:r>
        <w:t>gửi</w:t>
      </w:r>
      <w:proofErr w:type="spellEnd"/>
      <w:r>
        <w:t xml:space="preserve"> topic </w:t>
      </w:r>
      <w:proofErr w:type="spellStart"/>
      <w:r>
        <w:t>transaction_error</w:t>
      </w:r>
      <w:proofErr w:type="spellEnd"/>
      <w:r>
        <w:t>.</w:t>
      </w:r>
    </w:p>
    <w:p w:rsidR="00237CEF" w:rsidRDefault="00237CEF" w:rsidP="00237CEF">
      <w:pPr>
        <w:pStyle w:val="Heading1"/>
      </w:pPr>
      <w:r>
        <w:t xml:space="preserve">7. </w:t>
      </w:r>
      <w:proofErr w:type="spellStart"/>
      <w:r>
        <w:t>Ưu</w:t>
      </w:r>
      <w:proofErr w:type="spellEnd"/>
      <w:r>
        <w:t xml:space="preserve"> </w:t>
      </w:r>
      <w:proofErr w:type="spellStart"/>
      <w:r>
        <w:t>điểm</w:t>
      </w:r>
      <w:proofErr w:type="spellEnd"/>
      <w:r>
        <w:t xml:space="preserve"> </w:t>
      </w:r>
      <w:proofErr w:type="spellStart"/>
      <w:r>
        <w:t>mô</w:t>
      </w:r>
      <w:proofErr w:type="spellEnd"/>
      <w:r>
        <w:t xml:space="preserve"> </w:t>
      </w:r>
      <w:proofErr w:type="spellStart"/>
      <w:r>
        <w:t>hình</w:t>
      </w:r>
      <w:proofErr w:type="spellEnd"/>
    </w:p>
    <w:p w:rsidR="00237CEF" w:rsidRDefault="00237CEF" w:rsidP="00237CEF">
      <w:r>
        <w:t xml:space="preserve">- </w:t>
      </w:r>
      <w:proofErr w:type="spellStart"/>
      <w:r>
        <w:t>Xử</w:t>
      </w:r>
      <w:proofErr w:type="spellEnd"/>
      <w:r>
        <w:t xml:space="preserve"> </w:t>
      </w:r>
      <w:proofErr w:type="spellStart"/>
      <w:r>
        <w:t>lý</w:t>
      </w:r>
      <w:proofErr w:type="spellEnd"/>
      <w:r>
        <w:t xml:space="preserve"> song </w:t>
      </w:r>
      <w:proofErr w:type="spellStart"/>
      <w:r>
        <w:t>song</w:t>
      </w:r>
      <w:proofErr w:type="spellEnd"/>
      <w:r>
        <w:t xml:space="preserve"> </w:t>
      </w:r>
      <w:proofErr w:type="spellStart"/>
      <w:r>
        <w:t>tối</w:t>
      </w:r>
      <w:proofErr w:type="spellEnd"/>
      <w:r>
        <w:t xml:space="preserve"> </w:t>
      </w:r>
      <w:proofErr w:type="spellStart"/>
      <w:r>
        <w:t>ưu</w:t>
      </w:r>
      <w:proofErr w:type="spellEnd"/>
      <w:r>
        <w:t xml:space="preserve"> </w:t>
      </w:r>
      <w:proofErr w:type="spellStart"/>
      <w:r>
        <w:t>với</w:t>
      </w:r>
      <w:proofErr w:type="spellEnd"/>
      <w:r>
        <w:t xml:space="preserve"> </w:t>
      </w:r>
      <w:proofErr w:type="spellStart"/>
      <w:r>
        <w:t>cấu</w:t>
      </w:r>
      <w:proofErr w:type="spellEnd"/>
      <w:r>
        <w:t xml:space="preserve"> </w:t>
      </w:r>
      <w:proofErr w:type="spellStart"/>
      <w:r>
        <w:t>hình</w:t>
      </w:r>
      <w:proofErr w:type="spellEnd"/>
      <w:r>
        <w:t xml:space="preserve"> thread pool </w:t>
      </w:r>
      <w:proofErr w:type="spellStart"/>
      <w:r>
        <w:t>linh</w:t>
      </w:r>
      <w:proofErr w:type="spellEnd"/>
      <w:r>
        <w:t xml:space="preserve"> </w:t>
      </w:r>
      <w:proofErr w:type="spellStart"/>
      <w:r>
        <w:t>hoạt</w:t>
      </w:r>
      <w:proofErr w:type="spellEnd"/>
      <w:r>
        <w:t>.</w:t>
      </w:r>
      <w:r>
        <w:br/>
        <w:t xml:space="preserve">- </w:t>
      </w:r>
      <w:proofErr w:type="spellStart"/>
      <w:r>
        <w:t>Đảm</w:t>
      </w:r>
      <w:proofErr w:type="spellEnd"/>
      <w:r>
        <w:t xml:space="preserve"> </w:t>
      </w:r>
      <w:proofErr w:type="spellStart"/>
      <w:r>
        <w:t>bảo</w:t>
      </w:r>
      <w:proofErr w:type="spellEnd"/>
      <w:r>
        <w:t xml:space="preserve"> </w:t>
      </w:r>
      <w:proofErr w:type="gramStart"/>
      <w:r>
        <w:t>an</w:t>
      </w:r>
      <w:proofErr w:type="gramEnd"/>
      <w:r>
        <w:t xml:space="preserve"> </w:t>
      </w:r>
      <w:proofErr w:type="spellStart"/>
      <w:r>
        <w:t>toàn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mất</w:t>
      </w:r>
      <w:proofErr w:type="spellEnd"/>
      <w:r>
        <w:t xml:space="preserve"> message.</w:t>
      </w:r>
      <w:r>
        <w:br/>
        <w:t xml:space="preserve">- </w:t>
      </w:r>
      <w:proofErr w:type="spellStart"/>
      <w:r>
        <w:t>Có</w:t>
      </w:r>
      <w:proofErr w:type="spellEnd"/>
      <w:r>
        <w:t xml:space="preserve"> </w:t>
      </w:r>
      <w:proofErr w:type="spellStart"/>
      <w:r>
        <w:t>cơ</w:t>
      </w:r>
      <w:proofErr w:type="spellEnd"/>
      <w:r>
        <w:t xml:space="preserve"> </w:t>
      </w:r>
      <w:proofErr w:type="spellStart"/>
      <w:r>
        <w:t>chế</w:t>
      </w:r>
      <w:proofErr w:type="spellEnd"/>
      <w:r>
        <w:t xml:space="preserve"> log </w:t>
      </w:r>
      <w:proofErr w:type="spellStart"/>
      <w:r>
        <w:t>và</w:t>
      </w:r>
      <w:proofErr w:type="spellEnd"/>
      <w:r>
        <w:t xml:space="preserve"> </w:t>
      </w:r>
      <w:proofErr w:type="spellStart"/>
      <w:r>
        <w:t>gửi</w:t>
      </w:r>
      <w:proofErr w:type="spellEnd"/>
      <w:r>
        <w:t xml:space="preserve"> </w:t>
      </w:r>
      <w:proofErr w:type="spellStart"/>
      <w:r>
        <w:t>lại</w:t>
      </w:r>
      <w:proofErr w:type="spellEnd"/>
      <w:r>
        <w:t xml:space="preserve"> </w:t>
      </w:r>
      <w:proofErr w:type="spellStart"/>
      <w:r>
        <w:t>lỗi</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sau</w:t>
      </w:r>
      <w:proofErr w:type="spellEnd"/>
      <w:r>
        <w:t>.</w:t>
      </w:r>
      <w:r>
        <w:br/>
        <w:t xml:space="preserve">- </w:t>
      </w:r>
      <w:proofErr w:type="spellStart"/>
      <w:r>
        <w:t>Dễ</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và</w:t>
      </w:r>
      <w:proofErr w:type="spellEnd"/>
      <w:r>
        <w:t xml:space="preserve"> </w:t>
      </w:r>
      <w:proofErr w:type="spellStart"/>
      <w:r>
        <w:t>bảo</w:t>
      </w:r>
      <w:proofErr w:type="spellEnd"/>
      <w:r>
        <w:t xml:space="preserve"> </w:t>
      </w:r>
      <w:proofErr w:type="spellStart"/>
      <w:r>
        <w:t>trì</w:t>
      </w:r>
      <w:proofErr w:type="spellEnd"/>
      <w:r>
        <w:t>.</w:t>
      </w:r>
    </w:p>
    <w:p w:rsidR="00237CEF" w:rsidRDefault="00237CEF"/>
    <w:p w:rsidR="00E569A2" w:rsidRDefault="00E569A2"/>
    <w:p w:rsidR="00E569A2" w:rsidRPr="00E569A2" w:rsidRDefault="00E569A2" w:rsidP="00E569A2">
      <w:pPr>
        <w:pStyle w:val="Heading1"/>
        <w:rPr>
          <w:color w:val="0070C0"/>
          <w:sz w:val="52"/>
          <w:szCs w:val="52"/>
          <w:lang w:val="vi-VN"/>
        </w:rPr>
      </w:pPr>
      <w:proofErr w:type="gramStart"/>
      <w:r w:rsidRPr="00E569A2">
        <w:rPr>
          <w:color w:val="0070C0"/>
          <w:sz w:val="52"/>
          <w:szCs w:val="52"/>
        </w:rPr>
        <w:t>III</w:t>
      </w:r>
      <w:r w:rsidRPr="00E569A2">
        <w:rPr>
          <w:color w:val="0070C0"/>
          <w:sz w:val="52"/>
          <w:szCs w:val="52"/>
          <w:lang w:val="vi-VN"/>
        </w:rPr>
        <w:t xml:space="preserve"> .</w:t>
      </w:r>
      <w:proofErr w:type="gramEnd"/>
      <w:r w:rsidRPr="00E569A2">
        <w:rPr>
          <w:color w:val="0070C0"/>
          <w:sz w:val="52"/>
          <w:szCs w:val="52"/>
          <w:lang w:val="vi-VN"/>
        </w:rPr>
        <w:t xml:space="preserve"> Triển Khai Docker</w:t>
      </w:r>
    </w:p>
    <w:p w:rsidR="00E569A2" w:rsidRPr="00E569A2" w:rsidRDefault="00E569A2" w:rsidP="00E569A2">
      <w:pPr>
        <w:rPr>
          <w:rFonts w:cs="Times New Roman"/>
          <w:szCs w:val="24"/>
          <w:lang w:val="vi-VN"/>
        </w:rPr>
      </w:pPr>
      <w:r w:rsidRPr="00E569A2">
        <w:rPr>
          <w:rFonts w:cs="Times New Roman"/>
          <w:szCs w:val="24"/>
          <w:lang w:val="vi-VN"/>
        </w:rPr>
        <w:t>Tách biệt các dịch vụ (Producer và Consumer chạy độc lậ</w:t>
      </w:r>
      <w:r>
        <w:rPr>
          <w:rFonts w:cs="Times New Roman"/>
          <w:szCs w:val="24"/>
          <w:lang w:val="vi-VN"/>
        </w:rPr>
        <w:t>p)</w:t>
      </w:r>
    </w:p>
    <w:p w:rsidR="00E569A2" w:rsidRPr="00E569A2" w:rsidRDefault="00E569A2" w:rsidP="00E569A2">
      <w:pPr>
        <w:pStyle w:val="ListParagraph"/>
        <w:numPr>
          <w:ilvl w:val="0"/>
          <w:numId w:val="10"/>
        </w:numPr>
        <w:outlineLvl w:val="1"/>
        <w:rPr>
          <w:rFonts w:cs="Times New Roman"/>
          <w:szCs w:val="24"/>
          <w:lang w:val="vi-VN"/>
        </w:rPr>
      </w:pPr>
      <w:r w:rsidRPr="00E569A2">
        <w:rPr>
          <w:rFonts w:cs="Times New Roman"/>
          <w:szCs w:val="24"/>
          <w:lang w:val="vi-VN"/>
        </w:rPr>
        <w:t>Kiến trúc tổng thể</w:t>
      </w:r>
    </w:p>
    <w:p w:rsidR="00E569A2" w:rsidRDefault="00E569A2" w:rsidP="00E569A2">
      <w:pPr>
        <w:rPr>
          <w:rFonts w:cs="Times New Roman"/>
          <w:szCs w:val="24"/>
          <w:lang w:val="vi-VN"/>
        </w:rPr>
      </w:pPr>
      <w:r w:rsidRPr="00E569A2">
        <w:rPr>
          <w:rFonts w:cs="Times New Roman"/>
          <w:b/>
          <w:szCs w:val="24"/>
          <w:lang w:val="vi-VN"/>
        </w:rPr>
        <w:t>Kafka Cluster</w:t>
      </w:r>
      <w:r w:rsidRPr="00E569A2">
        <w:rPr>
          <w:rFonts w:cs="Times New Roman"/>
          <w:szCs w:val="24"/>
          <w:lang w:val="vi-VN"/>
        </w:rPr>
        <w:t>:</w:t>
      </w:r>
    </w:p>
    <w:p w:rsidR="00E569A2" w:rsidRPr="00E569A2" w:rsidRDefault="00E569A2" w:rsidP="00E569A2">
      <w:pPr>
        <w:pStyle w:val="ListParagraph"/>
        <w:numPr>
          <w:ilvl w:val="0"/>
          <w:numId w:val="11"/>
        </w:numPr>
        <w:rPr>
          <w:rFonts w:cs="Times New Roman"/>
          <w:szCs w:val="24"/>
          <w:lang w:val="vi-VN"/>
        </w:rPr>
      </w:pPr>
      <w:r w:rsidRPr="00E569A2">
        <w:rPr>
          <w:rFonts w:cs="Times New Roman"/>
          <w:szCs w:val="24"/>
          <w:lang w:val="vi-VN"/>
        </w:rPr>
        <w:t>Đây là nơi lưu trữ và phân phối dữ liệu giữa các Producer và Consumer. Kafka thường được triển khai trên các máy chủ riêng biệt hoặc dưới dạng một Kafka Cluster với nhiều node để đảm bảo tính sẵn sàng cao và khả năng chịu lỗi.</w:t>
      </w:r>
    </w:p>
    <w:p w:rsidR="00E569A2" w:rsidRPr="00E569A2" w:rsidRDefault="00E569A2" w:rsidP="00E569A2">
      <w:pPr>
        <w:pStyle w:val="ListParagraph"/>
        <w:numPr>
          <w:ilvl w:val="0"/>
          <w:numId w:val="11"/>
        </w:numPr>
        <w:rPr>
          <w:rFonts w:cs="Times New Roman"/>
          <w:szCs w:val="24"/>
          <w:lang w:val="vi-VN"/>
        </w:rPr>
      </w:pPr>
      <w:r w:rsidRPr="00E569A2">
        <w:rPr>
          <w:rFonts w:cs="Times New Roman"/>
          <w:szCs w:val="24"/>
          <w:lang w:val="vi-VN"/>
        </w:rPr>
        <w:t>Kafka Cluster: Gồm nhiều broker (máy chủ), giúp phân phối và lưu trữ dữ liệu. Các producer kết nối với Kafka Cluster để ghi dữ liệu vào topic, và consumer kết nối để đọc dữ liệu.</w:t>
      </w:r>
    </w:p>
    <w:p w:rsidR="00E569A2" w:rsidRDefault="00E569A2" w:rsidP="00E569A2">
      <w:pPr>
        <w:rPr>
          <w:rFonts w:cs="Times New Roman"/>
          <w:szCs w:val="24"/>
          <w:lang w:val="vi-VN"/>
        </w:rPr>
      </w:pPr>
      <w:r w:rsidRPr="00E569A2">
        <w:rPr>
          <w:rFonts w:cs="Times New Roman"/>
          <w:b/>
          <w:szCs w:val="24"/>
          <w:lang w:val="vi-VN"/>
        </w:rPr>
        <w:t>Kafka Producer</w:t>
      </w:r>
      <w:r w:rsidRPr="00E569A2">
        <w:rPr>
          <w:rFonts w:cs="Times New Roman"/>
          <w:szCs w:val="24"/>
          <w:lang w:val="vi-VN"/>
        </w:rPr>
        <w:t xml:space="preserve">: </w:t>
      </w:r>
    </w:p>
    <w:p w:rsidR="00E569A2" w:rsidRPr="00E569A2" w:rsidRDefault="00E569A2" w:rsidP="00E569A2">
      <w:pPr>
        <w:pStyle w:val="ListParagraph"/>
        <w:numPr>
          <w:ilvl w:val="0"/>
          <w:numId w:val="12"/>
        </w:numPr>
        <w:rPr>
          <w:rFonts w:cs="Times New Roman"/>
          <w:szCs w:val="24"/>
          <w:lang w:val="vi-VN"/>
        </w:rPr>
      </w:pPr>
      <w:r w:rsidRPr="00E569A2">
        <w:rPr>
          <w:rFonts w:cs="Times New Roman"/>
          <w:szCs w:val="24"/>
          <w:lang w:val="vi-VN"/>
        </w:rPr>
        <w:lastRenderedPageBreak/>
        <w:t>Chạy trên một hoặc nhiều ứng dụng hoặc dịch vụ độc lập. Các Producer gửi dữ liệu (giao dịch, thông điệp, v.v.) vào các topic của Kafka.</w:t>
      </w:r>
    </w:p>
    <w:p w:rsidR="00E569A2" w:rsidRPr="00E569A2" w:rsidRDefault="00E569A2" w:rsidP="00E569A2">
      <w:pPr>
        <w:pStyle w:val="ListParagraph"/>
        <w:numPr>
          <w:ilvl w:val="0"/>
          <w:numId w:val="12"/>
        </w:numPr>
        <w:rPr>
          <w:rFonts w:cs="Times New Roman"/>
          <w:szCs w:val="24"/>
          <w:lang w:val="vi-VN"/>
        </w:rPr>
      </w:pPr>
      <w:r w:rsidRPr="00E569A2">
        <w:rPr>
          <w:rFonts w:cs="Times New Roman"/>
          <w:szCs w:val="24"/>
          <w:lang w:val="vi-VN"/>
        </w:rPr>
        <w:t>Producer Service: Một dịch vụ độc lập gửi dữ liệu vào Kafka. Producer có thể sử dụng các API của Kafka (như KafkaProducer trong Java) để gửi các message hoặc giao dịch vào một topic của Kafka.</w:t>
      </w:r>
    </w:p>
    <w:p w:rsidR="00E569A2" w:rsidRPr="00E569A2" w:rsidRDefault="00E569A2" w:rsidP="00E569A2">
      <w:pPr>
        <w:rPr>
          <w:rFonts w:cs="Times New Roman"/>
          <w:szCs w:val="24"/>
          <w:lang w:val="vi-VN"/>
        </w:rPr>
      </w:pPr>
    </w:p>
    <w:p w:rsidR="00E569A2" w:rsidRPr="00E569A2" w:rsidRDefault="00E569A2" w:rsidP="00E569A2">
      <w:pPr>
        <w:rPr>
          <w:rFonts w:cs="Times New Roman"/>
          <w:szCs w:val="24"/>
          <w:lang w:val="vi-VN"/>
        </w:rPr>
      </w:pPr>
      <w:r w:rsidRPr="00E569A2">
        <w:rPr>
          <w:rFonts w:cs="Times New Roman"/>
          <w:b/>
          <w:szCs w:val="24"/>
          <w:lang w:val="vi-VN"/>
        </w:rPr>
        <w:t>Kafka Consumer</w:t>
      </w:r>
      <w:r w:rsidRPr="00E569A2">
        <w:rPr>
          <w:rFonts w:cs="Times New Roman"/>
          <w:szCs w:val="24"/>
          <w:lang w:val="vi-VN"/>
        </w:rPr>
        <w:t>: Chạy trên các ứng dụng hoặc dịch vụ độc lập, tiêu thụ dữ liệu từ các topic của Kafka và xử lý dữ liệu (lưu vào cơ sở dữ liệ</w:t>
      </w:r>
      <w:r>
        <w:rPr>
          <w:rFonts w:cs="Times New Roman"/>
          <w:szCs w:val="24"/>
          <w:lang w:val="vi-VN"/>
        </w:rPr>
        <w:t>u, tính toán, v.v.).</w:t>
      </w:r>
    </w:p>
    <w:p w:rsidR="00E569A2" w:rsidRPr="00E569A2" w:rsidRDefault="00E569A2" w:rsidP="00E569A2">
      <w:pPr>
        <w:rPr>
          <w:rFonts w:cs="Times New Roman"/>
          <w:szCs w:val="24"/>
          <w:lang w:val="vi-VN"/>
        </w:rPr>
      </w:pPr>
      <w:r w:rsidRPr="00E569A2">
        <w:rPr>
          <w:rFonts w:cs="Times New Roman"/>
          <w:b/>
          <w:szCs w:val="24"/>
          <w:lang w:val="vi-VN"/>
        </w:rPr>
        <w:t>Zookeeper</w:t>
      </w:r>
      <w:r w:rsidRPr="00E569A2">
        <w:rPr>
          <w:rFonts w:cs="Times New Roman"/>
          <w:szCs w:val="24"/>
          <w:lang w:val="vi-VN"/>
        </w:rPr>
        <w:t>: Quản lý các metadata của Kafka và giúp đồng bộ hóa các node trong Kafka Cluster. Zookeeper đảm bảo Kafka có thể phân phối dữ liệu giữa các producer và consumer một cách đồng bộ</w:t>
      </w:r>
      <w:r>
        <w:rPr>
          <w:rFonts w:cs="Times New Roman"/>
          <w:szCs w:val="24"/>
          <w:lang w:val="vi-VN"/>
        </w:rPr>
        <w:t xml:space="preserve"> c</w:t>
      </w:r>
      <w:r w:rsidRPr="00E569A2">
        <w:rPr>
          <w:rFonts w:cs="Times New Roman"/>
          <w:szCs w:val="24"/>
          <w:lang w:val="vi-VN"/>
        </w:rPr>
        <w:t>ác thành phần chính của hệ thố</w:t>
      </w:r>
      <w:r>
        <w:rPr>
          <w:rFonts w:cs="Times New Roman"/>
          <w:szCs w:val="24"/>
          <w:lang w:val="vi-VN"/>
        </w:rPr>
        <w:t>ng</w:t>
      </w:r>
    </w:p>
    <w:p w:rsidR="00E569A2" w:rsidRPr="00E569A2" w:rsidRDefault="00E569A2" w:rsidP="00E569A2">
      <w:pPr>
        <w:pStyle w:val="Heading2"/>
        <w:rPr>
          <w:rFonts w:ascii="Times New Roman" w:hAnsi="Times New Roman" w:cs="Times New Roman"/>
          <w:sz w:val="24"/>
          <w:szCs w:val="24"/>
          <w:lang w:val="vi-VN"/>
        </w:rPr>
      </w:pPr>
      <w:r>
        <w:rPr>
          <w:rFonts w:cs="Times New Roman"/>
          <w:szCs w:val="24"/>
          <w:lang w:val="vi-VN"/>
        </w:rPr>
        <w:t>2</w:t>
      </w:r>
      <w:r w:rsidRPr="00E569A2">
        <w:rPr>
          <w:rFonts w:ascii="Times New Roman" w:hAnsi="Times New Roman" w:cs="Times New Roman"/>
          <w:sz w:val="24"/>
          <w:szCs w:val="24"/>
          <w:lang w:val="vi-VN"/>
        </w:rPr>
        <w:t>. Cách thức hoạt động</w:t>
      </w:r>
    </w:p>
    <w:p w:rsidR="00E569A2" w:rsidRPr="00E569A2" w:rsidRDefault="00E569A2" w:rsidP="00E569A2">
      <w:pPr>
        <w:pStyle w:val="Heading3"/>
        <w:rPr>
          <w:rFonts w:ascii="Times New Roman" w:hAnsi="Times New Roman" w:cs="Times New Roman"/>
          <w:szCs w:val="24"/>
          <w:lang w:val="vi-VN"/>
        </w:rPr>
      </w:pPr>
      <w:r>
        <w:rPr>
          <w:rFonts w:cs="Times New Roman"/>
          <w:szCs w:val="24"/>
          <w:lang w:val="vi-VN"/>
        </w:rPr>
        <w:t>2</w:t>
      </w:r>
      <w:r w:rsidRPr="00E569A2">
        <w:rPr>
          <w:rFonts w:ascii="Times New Roman" w:hAnsi="Times New Roman" w:cs="Times New Roman"/>
          <w:szCs w:val="24"/>
          <w:lang w:val="vi-VN"/>
        </w:rPr>
        <w:t>.1 Kafka Producer (Gửi dữ liệu vào Kafka)</w:t>
      </w:r>
    </w:p>
    <w:p w:rsidR="00E569A2" w:rsidRPr="00E569A2" w:rsidRDefault="00E569A2" w:rsidP="00E569A2">
      <w:pPr>
        <w:rPr>
          <w:rFonts w:cs="Times New Roman"/>
          <w:szCs w:val="24"/>
          <w:lang w:val="vi-VN"/>
        </w:rPr>
      </w:pPr>
      <w:r w:rsidRPr="00E569A2">
        <w:rPr>
          <w:rFonts w:cs="Times New Roman"/>
          <w:szCs w:val="24"/>
          <w:lang w:val="vi-VN"/>
        </w:rPr>
        <w:t>Cấu hình: Producer cần có cấu hình kết nối tới Kafka Cluster (bao gồm các Kafka broker) và các thông tin về topic mà nó sẽ ghi dữ liệ</w:t>
      </w:r>
      <w:r>
        <w:rPr>
          <w:rFonts w:cs="Times New Roman"/>
          <w:szCs w:val="24"/>
          <w:lang w:val="vi-VN"/>
        </w:rPr>
        <w:t>u vào.</w:t>
      </w:r>
    </w:p>
    <w:p w:rsidR="00E569A2" w:rsidRPr="00E569A2" w:rsidRDefault="00E569A2" w:rsidP="00E569A2">
      <w:pPr>
        <w:rPr>
          <w:rFonts w:cs="Times New Roman"/>
          <w:szCs w:val="24"/>
          <w:lang w:val="vi-VN"/>
        </w:rPr>
      </w:pPr>
      <w:r w:rsidRPr="00E569A2">
        <w:rPr>
          <w:rFonts w:cs="Times New Roman"/>
          <w:szCs w:val="24"/>
          <w:lang w:val="vi-VN"/>
        </w:rPr>
        <w:t>Luồng gửi dữ liệu: Producer thực hiện việc serialize dữ liệu (chuyển đối tượng Java thành định dạng JSON hoặc Avro) và gửi chúng vào các topic Kafka. Dữ liệu có thể được gửi theo từng message nhỏ hoặc theo từ</w:t>
      </w:r>
      <w:r>
        <w:rPr>
          <w:rFonts w:cs="Times New Roman"/>
          <w:szCs w:val="24"/>
          <w:lang w:val="vi-VN"/>
        </w:rPr>
        <w:t>ng batch (lô).</w:t>
      </w:r>
    </w:p>
    <w:p w:rsidR="00E569A2" w:rsidRPr="00E569A2" w:rsidRDefault="00E569A2" w:rsidP="00E569A2">
      <w:pPr>
        <w:rPr>
          <w:rFonts w:cs="Times New Roman"/>
          <w:szCs w:val="24"/>
          <w:lang w:val="vi-VN"/>
        </w:rPr>
      </w:pPr>
      <w:r w:rsidRPr="00E569A2">
        <w:rPr>
          <w:rFonts w:cs="Times New Roman"/>
          <w:szCs w:val="24"/>
          <w:lang w:val="vi-VN"/>
        </w:rPr>
        <w:t>Đảm bảo tin cậy: Để đảm bảo dữ liệu không bị mất, các Producer thường sử dụng acknowledgement (ACK) từ Kafka để xác nhận rằng message đã được ghi vào topic thành công.</w:t>
      </w:r>
    </w:p>
    <w:p w:rsidR="00E569A2" w:rsidRPr="00E569A2" w:rsidRDefault="00E569A2" w:rsidP="00E569A2">
      <w:pPr>
        <w:rPr>
          <w:rFonts w:cs="Times New Roman"/>
          <w:szCs w:val="24"/>
          <w:lang w:val="vi-VN"/>
        </w:rPr>
      </w:pPr>
    </w:p>
    <w:p w:rsidR="00E569A2" w:rsidRPr="00E569A2" w:rsidRDefault="00E569A2" w:rsidP="00E569A2">
      <w:pPr>
        <w:pStyle w:val="Heading3"/>
        <w:rPr>
          <w:rFonts w:ascii="Times New Roman" w:hAnsi="Times New Roman" w:cs="Times New Roman"/>
          <w:szCs w:val="24"/>
          <w:lang w:val="vi-VN"/>
        </w:rPr>
      </w:pPr>
      <w:r>
        <w:rPr>
          <w:rFonts w:cs="Times New Roman"/>
          <w:szCs w:val="24"/>
          <w:lang w:val="vi-VN"/>
        </w:rPr>
        <w:t>2</w:t>
      </w:r>
      <w:r w:rsidRPr="00E569A2">
        <w:rPr>
          <w:rFonts w:ascii="Times New Roman" w:hAnsi="Times New Roman" w:cs="Times New Roman"/>
          <w:szCs w:val="24"/>
          <w:lang w:val="vi-VN"/>
        </w:rPr>
        <w:t>.2 Kafka Consumer (Nhận và xử lý dữ liệu từ Kafka)</w:t>
      </w:r>
    </w:p>
    <w:p w:rsidR="00E569A2" w:rsidRPr="00E569A2" w:rsidRDefault="00E569A2" w:rsidP="00E569A2">
      <w:pPr>
        <w:rPr>
          <w:rFonts w:cs="Times New Roman"/>
          <w:szCs w:val="24"/>
          <w:lang w:val="vi-VN"/>
        </w:rPr>
      </w:pPr>
      <w:r w:rsidRPr="00E569A2">
        <w:rPr>
          <w:rFonts w:cs="Times New Roman"/>
          <w:szCs w:val="24"/>
          <w:lang w:val="vi-VN"/>
        </w:rPr>
        <w:t>Cấu hình: Consumer cũng cần cấu hình kết nối với Kafka Cluster và topic mà nó sẽ tiêu thụ. Consumer sẽ đăng ký vào một topic và bắt đầu nhận dữ liệu từ topic đó.</w:t>
      </w:r>
    </w:p>
    <w:p w:rsidR="00E569A2" w:rsidRPr="00E569A2" w:rsidRDefault="00E569A2" w:rsidP="00E569A2">
      <w:pPr>
        <w:rPr>
          <w:rFonts w:cs="Times New Roman"/>
          <w:szCs w:val="24"/>
          <w:lang w:val="vi-VN"/>
        </w:rPr>
      </w:pPr>
    </w:p>
    <w:p w:rsidR="00E569A2" w:rsidRPr="00E569A2" w:rsidRDefault="00E569A2" w:rsidP="00E569A2">
      <w:pPr>
        <w:rPr>
          <w:rFonts w:cs="Times New Roman"/>
          <w:szCs w:val="24"/>
          <w:lang w:val="vi-VN"/>
        </w:rPr>
      </w:pPr>
      <w:r w:rsidRPr="00E569A2">
        <w:rPr>
          <w:rFonts w:cs="Times New Roman"/>
          <w:szCs w:val="24"/>
          <w:lang w:val="vi-VN"/>
        </w:rPr>
        <w:t>Đọc dữ liệu: Consumer đọc dữ liệu theo từng message hoặc theo batch. Nó có thể sử dụng các kỹ thuật như commit offset để đảm bảo rằng message đã được xử lý thành công và không bị mất.</w:t>
      </w:r>
    </w:p>
    <w:p w:rsidR="00E569A2" w:rsidRPr="00E569A2" w:rsidRDefault="00E569A2" w:rsidP="00E569A2">
      <w:pPr>
        <w:rPr>
          <w:rFonts w:cs="Times New Roman"/>
          <w:szCs w:val="24"/>
          <w:lang w:val="vi-VN"/>
        </w:rPr>
      </w:pPr>
    </w:p>
    <w:p w:rsidR="00E569A2" w:rsidRPr="00E569A2" w:rsidRDefault="00E569A2" w:rsidP="00E569A2">
      <w:pPr>
        <w:rPr>
          <w:rFonts w:cs="Times New Roman"/>
          <w:szCs w:val="24"/>
          <w:lang w:val="vi-VN"/>
        </w:rPr>
      </w:pPr>
      <w:r w:rsidRPr="00E569A2">
        <w:rPr>
          <w:rFonts w:cs="Times New Roman"/>
          <w:szCs w:val="24"/>
          <w:lang w:val="vi-VN"/>
        </w:rPr>
        <w:lastRenderedPageBreak/>
        <w:t>Xử lý dữ liệu: Sau khi nhận được dữ liệu từ Kafka, Consumer sẽ tiến hành xử lý (chẳng hạn như lưu vào cơ sở dữ liệu, tính toán, phân tích, v.v.). Nếu có lỗi, Consumer có thể ghi lại lỗi vào bảng log hoặc gửi lại lỗi vào một topic DLT (Dead Letter Topic).</w:t>
      </w:r>
    </w:p>
    <w:p w:rsidR="00E569A2" w:rsidRPr="00E569A2" w:rsidRDefault="00E569A2" w:rsidP="00E569A2">
      <w:pPr>
        <w:rPr>
          <w:rFonts w:cs="Times New Roman"/>
          <w:szCs w:val="24"/>
          <w:lang w:val="vi-VN"/>
        </w:rPr>
      </w:pPr>
    </w:p>
    <w:p w:rsidR="00E569A2" w:rsidRPr="00E569A2" w:rsidRDefault="00E569A2" w:rsidP="00E569A2">
      <w:pPr>
        <w:pStyle w:val="Heading3"/>
        <w:rPr>
          <w:rFonts w:ascii="Times New Roman" w:hAnsi="Times New Roman" w:cs="Times New Roman"/>
          <w:szCs w:val="24"/>
          <w:lang w:val="vi-VN"/>
        </w:rPr>
      </w:pPr>
      <w:r>
        <w:rPr>
          <w:rFonts w:cs="Times New Roman"/>
          <w:szCs w:val="24"/>
          <w:lang w:val="vi-VN"/>
        </w:rPr>
        <w:t>2</w:t>
      </w:r>
      <w:r w:rsidRPr="00E569A2">
        <w:rPr>
          <w:rFonts w:ascii="Times New Roman" w:hAnsi="Times New Roman" w:cs="Times New Roman"/>
          <w:szCs w:val="24"/>
          <w:lang w:val="vi-VN"/>
        </w:rPr>
        <w:t>.3 Quản lý và giám sát</w:t>
      </w:r>
    </w:p>
    <w:p w:rsidR="00E569A2" w:rsidRPr="00E569A2" w:rsidRDefault="00E569A2" w:rsidP="00E569A2">
      <w:pPr>
        <w:rPr>
          <w:rFonts w:cs="Times New Roman"/>
          <w:szCs w:val="24"/>
          <w:lang w:val="vi-VN"/>
        </w:rPr>
      </w:pPr>
      <w:r w:rsidRPr="00E569A2">
        <w:rPr>
          <w:rFonts w:cs="Times New Roman"/>
          <w:szCs w:val="24"/>
          <w:lang w:val="vi-VN"/>
        </w:rPr>
        <w:t>Quản lý luồng: Mỗi dịch vụ (Producer và Consumer) có thể được triển khai độc lập và có thể mở rộng riêng biệt. Ví dụ, nếu số lượng giao dịch tăng lên, bạn có thể mở rộng số lượng Kafka Producers mà không ảnh hưởng đến Consumer.</w:t>
      </w:r>
    </w:p>
    <w:p w:rsidR="00E569A2" w:rsidRPr="00E569A2" w:rsidRDefault="00E569A2" w:rsidP="00E569A2">
      <w:pPr>
        <w:rPr>
          <w:rFonts w:cs="Times New Roman"/>
          <w:szCs w:val="24"/>
          <w:lang w:val="vi-VN"/>
        </w:rPr>
      </w:pPr>
    </w:p>
    <w:p w:rsidR="00E569A2" w:rsidRPr="00E569A2" w:rsidRDefault="00E569A2" w:rsidP="00E569A2">
      <w:pPr>
        <w:rPr>
          <w:rFonts w:cs="Times New Roman"/>
          <w:szCs w:val="24"/>
          <w:lang w:val="vi-VN"/>
        </w:rPr>
      </w:pPr>
      <w:r w:rsidRPr="00E569A2">
        <w:rPr>
          <w:rFonts w:cs="Times New Roman"/>
          <w:szCs w:val="24"/>
          <w:lang w:val="vi-VN"/>
        </w:rPr>
        <w:t>Giám sát Kafka: Kafka cần được giám sát để đảm bảo hiệu suất và tính sẵn sàng cao. Các công cụ như Kafka Manager hoặc Confluent Control Center có thể giúp theo dõi tình trạng Kafka Cluster, các topic, partition, và consumer lag (khoảng cách giữa producer và consumer).</w:t>
      </w:r>
    </w:p>
    <w:p w:rsidR="00E569A2" w:rsidRPr="00E569A2" w:rsidRDefault="00E569A2" w:rsidP="00E569A2">
      <w:pPr>
        <w:rPr>
          <w:rFonts w:cs="Times New Roman"/>
          <w:szCs w:val="24"/>
          <w:lang w:val="vi-VN"/>
        </w:rPr>
      </w:pPr>
    </w:p>
    <w:p w:rsidR="00E569A2" w:rsidRPr="00E569A2" w:rsidRDefault="00E569A2" w:rsidP="00E569A2">
      <w:pPr>
        <w:rPr>
          <w:rFonts w:cs="Times New Roman"/>
          <w:szCs w:val="24"/>
          <w:lang w:val="vi-VN"/>
        </w:rPr>
      </w:pPr>
      <w:r w:rsidRPr="00E569A2">
        <w:rPr>
          <w:rFonts w:cs="Times New Roman"/>
          <w:szCs w:val="24"/>
          <w:lang w:val="vi-VN"/>
        </w:rPr>
        <w:t>Điều chỉnh số lượng thread trong Consumer: Bạn có thể điều chỉnh số lượng thread trong Kafka Consumer để tăng hiệu suất xử lý song song, giúp hệ thống xử lý nhiều giao dịch cùng lúc.</w:t>
      </w:r>
    </w:p>
    <w:p w:rsidR="00E569A2" w:rsidRPr="00E569A2" w:rsidRDefault="00E569A2" w:rsidP="00E569A2">
      <w:pPr>
        <w:rPr>
          <w:rFonts w:cs="Times New Roman"/>
          <w:szCs w:val="24"/>
          <w:lang w:val="vi-VN"/>
        </w:rPr>
      </w:pPr>
    </w:p>
    <w:p w:rsidR="00E569A2" w:rsidRPr="00E569A2" w:rsidRDefault="00E569A2" w:rsidP="00E569A2">
      <w:pPr>
        <w:pStyle w:val="Heading2"/>
        <w:rPr>
          <w:rFonts w:ascii="Times New Roman" w:hAnsi="Times New Roman" w:cs="Times New Roman"/>
          <w:sz w:val="24"/>
          <w:szCs w:val="24"/>
          <w:lang w:val="vi-VN"/>
        </w:rPr>
      </w:pPr>
      <w:r>
        <w:rPr>
          <w:rFonts w:cs="Times New Roman"/>
          <w:szCs w:val="24"/>
          <w:lang w:val="vi-VN"/>
        </w:rPr>
        <w:t>3</w:t>
      </w:r>
      <w:r w:rsidRPr="00E569A2">
        <w:rPr>
          <w:rFonts w:ascii="Times New Roman" w:hAnsi="Times New Roman" w:cs="Times New Roman"/>
          <w:sz w:val="24"/>
          <w:szCs w:val="24"/>
          <w:lang w:val="vi-VN"/>
        </w:rPr>
        <w:t>. Kết nối giữa Producer và Consumer qua Kafka</w:t>
      </w:r>
    </w:p>
    <w:p w:rsidR="00E569A2" w:rsidRPr="00E569A2" w:rsidRDefault="00E569A2" w:rsidP="00E569A2">
      <w:pPr>
        <w:rPr>
          <w:rFonts w:cs="Times New Roman"/>
          <w:szCs w:val="24"/>
          <w:lang w:val="vi-VN"/>
        </w:rPr>
      </w:pPr>
      <w:r w:rsidRPr="00E569A2">
        <w:rPr>
          <w:rFonts w:cs="Times New Roman"/>
          <w:szCs w:val="24"/>
          <w:lang w:val="vi-VN"/>
        </w:rPr>
        <w:t>Kafka đóng vai trò là hệ thống message broker, kết nối giữa các Producer và Consumer. Producer chỉ cần gửi dữ liệu vào Kafka, và Consumer sẽ nhận dữ liệu này bất kể Producer đang gửi dữ liệu từ đâu.</w:t>
      </w:r>
    </w:p>
    <w:p w:rsidR="00E569A2" w:rsidRPr="00E569A2" w:rsidRDefault="00E569A2" w:rsidP="00E569A2">
      <w:pPr>
        <w:rPr>
          <w:rFonts w:cs="Times New Roman"/>
          <w:szCs w:val="24"/>
          <w:lang w:val="vi-VN"/>
        </w:rPr>
      </w:pPr>
    </w:p>
    <w:p w:rsidR="00E569A2" w:rsidRPr="00E569A2" w:rsidRDefault="00E569A2" w:rsidP="00E569A2">
      <w:pPr>
        <w:rPr>
          <w:rFonts w:cs="Times New Roman"/>
          <w:szCs w:val="24"/>
          <w:lang w:val="vi-VN"/>
        </w:rPr>
      </w:pPr>
      <w:r w:rsidRPr="00E569A2">
        <w:rPr>
          <w:rFonts w:cs="Times New Roman"/>
          <w:szCs w:val="24"/>
          <w:lang w:val="vi-VN"/>
        </w:rPr>
        <w:t>Partition và Replication: Kafka sử dụng cơ chế phân tán dữ liệu thông qua các partition và replication. Một topic có thể có nhiều partition, giúp phân tán dữ liệu và tăng khả năng xử lý song song. Kafka cũng sao lưu dữ liệu qua các replication để tránh mất mát dữ liệu khi có sự cố.</w:t>
      </w:r>
    </w:p>
    <w:p w:rsidR="00E569A2" w:rsidRPr="00E569A2" w:rsidRDefault="00E569A2" w:rsidP="00E569A2">
      <w:pPr>
        <w:rPr>
          <w:rFonts w:cs="Times New Roman"/>
          <w:szCs w:val="24"/>
          <w:lang w:val="vi-VN"/>
        </w:rPr>
      </w:pPr>
    </w:p>
    <w:p w:rsidR="00E569A2" w:rsidRPr="00D42B4B" w:rsidRDefault="00AE16F0" w:rsidP="00E569A2">
      <w:pPr>
        <w:rPr>
          <w:rFonts w:cs="Times New Roman"/>
          <w:szCs w:val="24"/>
          <w:lang w:val="vi-VN"/>
        </w:rPr>
      </w:pPr>
      <w:r w:rsidRPr="00AE16F0">
        <w:rPr>
          <w:rFonts w:cs="Times New Roman"/>
          <w:noProof/>
          <w:szCs w:val="24"/>
          <w:lang w:val="en-GB" w:eastAsia="en-GB"/>
        </w:rPr>
        <w:lastRenderedPageBreak/>
        <w:drawing>
          <wp:inline distT="0" distB="0" distL="0" distR="0" wp14:anchorId="1A66BA9D" wp14:editId="488B9B60">
            <wp:extent cx="5486400"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832100"/>
                    </a:xfrm>
                    <a:prstGeom prst="rect">
                      <a:avLst/>
                    </a:prstGeom>
                  </pic:spPr>
                </pic:pic>
              </a:graphicData>
            </a:graphic>
          </wp:inline>
        </w:drawing>
      </w:r>
    </w:p>
    <w:sectPr w:rsidR="00E569A2" w:rsidRPr="00D42B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A84601"/>
    <w:multiLevelType w:val="hybridMultilevel"/>
    <w:tmpl w:val="BE7AF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A33BF3"/>
    <w:multiLevelType w:val="hybridMultilevel"/>
    <w:tmpl w:val="9C807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D67C19"/>
    <w:multiLevelType w:val="hybridMultilevel"/>
    <w:tmpl w:val="1EEA3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A3AB2"/>
    <w:rsid w:val="0015074B"/>
    <w:rsid w:val="001B7F90"/>
    <w:rsid w:val="00237CEF"/>
    <w:rsid w:val="0029639D"/>
    <w:rsid w:val="00326F90"/>
    <w:rsid w:val="00753775"/>
    <w:rsid w:val="00831504"/>
    <w:rsid w:val="008E39CD"/>
    <w:rsid w:val="00AA1D8D"/>
    <w:rsid w:val="00AE16F0"/>
    <w:rsid w:val="00B1736F"/>
    <w:rsid w:val="00B47730"/>
    <w:rsid w:val="00C5193F"/>
    <w:rsid w:val="00CB0664"/>
    <w:rsid w:val="00D42B4B"/>
    <w:rsid w:val="00E569A2"/>
    <w:rsid w:val="00F269B1"/>
    <w:rsid w:val="00FC693F"/>
    <w:rsid w:val="00FD75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DA8B9D7-6FF1-454D-8C4B-04B0DE41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8874D-0DB4-45DB-8684-A59987E08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3</cp:revision>
  <dcterms:created xsi:type="dcterms:W3CDTF">2025-05-10T02:39:00Z</dcterms:created>
  <dcterms:modified xsi:type="dcterms:W3CDTF">2025-05-10T02:41:00Z</dcterms:modified>
  <cp:category/>
</cp:coreProperties>
</file>